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0B838D" w14:textId="77777777" w:rsidR="0059519F" w:rsidRDefault="00485257">
      <w:pPr>
        <w:jc w:val="center"/>
        <w:rPr>
          <w:b/>
        </w:rPr>
      </w:pPr>
      <w:r>
        <w:rPr>
          <w:b/>
        </w:rPr>
        <w:t xml:space="preserve">Название: Происшествие в городе </w:t>
      </w:r>
      <w:proofErr w:type="spellStart"/>
      <w:r>
        <w:rPr>
          <w:b/>
        </w:rPr>
        <w:t>Symboline</w:t>
      </w:r>
      <w:proofErr w:type="spellEnd"/>
    </w:p>
    <w:p w14:paraId="3FB68C90" w14:textId="77777777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Семейство </w:t>
      </w:r>
      <w:proofErr w:type="spellStart"/>
      <w:r w:rsidRPr="002C010C">
        <w:rPr>
          <w:b/>
        </w:rPr>
        <w:t>Маскотт</w:t>
      </w:r>
      <w:proofErr w:type="spellEnd"/>
    </w:p>
    <w:p w14:paraId="593B3CE3" w14:textId="77777777" w:rsidR="002C010C" w:rsidRPr="002C010C" w:rsidRDefault="002C010C" w:rsidP="002C010C">
      <w:pPr>
        <w:jc w:val="both"/>
        <w:rPr>
          <w:b/>
        </w:rPr>
      </w:pPr>
    </w:p>
    <w:p w14:paraId="509BC2BB" w14:textId="77777777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Дед — </w:t>
      </w:r>
      <w:proofErr w:type="spellStart"/>
      <w:r w:rsidRPr="002C010C">
        <w:rPr>
          <w:b/>
        </w:rPr>
        <w:t>Джеральд</w:t>
      </w:r>
      <w:proofErr w:type="spellEnd"/>
      <w:r w:rsidRPr="002C010C">
        <w:rPr>
          <w:b/>
        </w:rPr>
        <w:t xml:space="preserve"> </w:t>
      </w:r>
      <w:proofErr w:type="spellStart"/>
      <w:r w:rsidRPr="002C010C">
        <w:rPr>
          <w:b/>
        </w:rPr>
        <w:t>Маскотт</w:t>
      </w:r>
      <w:proofErr w:type="spellEnd"/>
    </w:p>
    <w:p w14:paraId="028A59DA" w14:textId="77777777" w:rsidR="002C010C" w:rsidRPr="002C010C" w:rsidRDefault="002C010C" w:rsidP="002C010C">
      <w:pPr>
        <w:jc w:val="both"/>
        <w:rPr>
          <w:b/>
        </w:rPr>
      </w:pPr>
      <w:proofErr w:type="spellStart"/>
      <w:r w:rsidRPr="002C010C">
        <w:rPr>
          <w:b/>
        </w:rPr>
        <w:t>Бабулита</w:t>
      </w:r>
      <w:proofErr w:type="spellEnd"/>
      <w:r w:rsidRPr="002C010C">
        <w:rPr>
          <w:b/>
        </w:rPr>
        <w:t xml:space="preserve"> — </w:t>
      </w:r>
      <w:proofErr w:type="spellStart"/>
      <w:r w:rsidRPr="002C010C">
        <w:rPr>
          <w:b/>
        </w:rPr>
        <w:t>Марисса</w:t>
      </w:r>
      <w:proofErr w:type="spellEnd"/>
      <w:r w:rsidRPr="002C010C">
        <w:rPr>
          <w:b/>
        </w:rPr>
        <w:t xml:space="preserve"> </w:t>
      </w:r>
      <w:proofErr w:type="spellStart"/>
      <w:r w:rsidRPr="002C010C">
        <w:rPr>
          <w:b/>
        </w:rPr>
        <w:t>Маскотт</w:t>
      </w:r>
      <w:proofErr w:type="spellEnd"/>
    </w:p>
    <w:p w14:paraId="10A5B27A" w14:textId="77777777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Мать — Кэрол </w:t>
      </w:r>
      <w:proofErr w:type="spellStart"/>
      <w:r w:rsidRPr="002C010C">
        <w:rPr>
          <w:b/>
        </w:rPr>
        <w:t>Маскотт</w:t>
      </w:r>
      <w:proofErr w:type="spellEnd"/>
    </w:p>
    <w:p w14:paraId="3FBCA13A" w14:textId="77777777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Близнец 1 — </w:t>
      </w:r>
      <w:proofErr w:type="spellStart"/>
      <w:r w:rsidRPr="002C010C">
        <w:rPr>
          <w:b/>
        </w:rPr>
        <w:t>Эван</w:t>
      </w:r>
      <w:proofErr w:type="spellEnd"/>
      <w:r w:rsidRPr="002C010C">
        <w:rPr>
          <w:b/>
        </w:rPr>
        <w:t xml:space="preserve"> </w:t>
      </w:r>
      <w:proofErr w:type="spellStart"/>
      <w:r w:rsidRPr="002C010C">
        <w:rPr>
          <w:b/>
        </w:rPr>
        <w:t>Маскотт</w:t>
      </w:r>
      <w:proofErr w:type="spellEnd"/>
    </w:p>
    <w:p w14:paraId="428213AC" w14:textId="77777777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Близнец 2 — </w:t>
      </w:r>
      <w:proofErr w:type="spellStart"/>
      <w:r w:rsidRPr="002C010C">
        <w:rPr>
          <w:b/>
        </w:rPr>
        <w:t>Трой</w:t>
      </w:r>
      <w:proofErr w:type="spellEnd"/>
      <w:r w:rsidRPr="002C010C">
        <w:rPr>
          <w:b/>
        </w:rPr>
        <w:t xml:space="preserve"> </w:t>
      </w:r>
      <w:proofErr w:type="spellStart"/>
      <w:r w:rsidRPr="002C010C">
        <w:rPr>
          <w:b/>
        </w:rPr>
        <w:t>Маскотт</w:t>
      </w:r>
      <w:proofErr w:type="spellEnd"/>
    </w:p>
    <w:p w14:paraId="13399304" w14:textId="77777777" w:rsidR="002C010C" w:rsidRPr="002C010C" w:rsidRDefault="002C010C" w:rsidP="002C010C">
      <w:pPr>
        <w:jc w:val="both"/>
        <w:rPr>
          <w:b/>
        </w:rPr>
      </w:pPr>
      <w:proofErr w:type="spellStart"/>
      <w:r w:rsidRPr="002C010C">
        <w:rPr>
          <w:b/>
        </w:rPr>
        <w:t>Гл</w:t>
      </w:r>
      <w:proofErr w:type="spellEnd"/>
      <w:r w:rsidRPr="002C010C">
        <w:rPr>
          <w:b/>
        </w:rPr>
        <w:t xml:space="preserve"> героиня — Ванесса </w:t>
      </w:r>
      <w:proofErr w:type="spellStart"/>
      <w:r w:rsidRPr="002C010C">
        <w:rPr>
          <w:b/>
        </w:rPr>
        <w:t>Маскотт</w:t>
      </w:r>
      <w:proofErr w:type="spellEnd"/>
    </w:p>
    <w:p w14:paraId="22C9B8A7" w14:textId="77777777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Сестричка — </w:t>
      </w:r>
      <w:proofErr w:type="spellStart"/>
      <w:r w:rsidRPr="002C010C">
        <w:rPr>
          <w:b/>
        </w:rPr>
        <w:t>Джинни</w:t>
      </w:r>
      <w:proofErr w:type="spellEnd"/>
      <w:r w:rsidRPr="002C010C">
        <w:rPr>
          <w:b/>
        </w:rPr>
        <w:t xml:space="preserve"> </w:t>
      </w:r>
      <w:proofErr w:type="spellStart"/>
      <w:r w:rsidRPr="002C010C">
        <w:rPr>
          <w:b/>
        </w:rPr>
        <w:t>Маскотт</w:t>
      </w:r>
      <w:proofErr w:type="spellEnd"/>
    </w:p>
    <w:p w14:paraId="2FBD9AFD" w14:textId="77777777" w:rsidR="002C010C" w:rsidRPr="002C010C" w:rsidRDefault="002C010C" w:rsidP="002C010C">
      <w:pPr>
        <w:jc w:val="both"/>
        <w:rPr>
          <w:b/>
        </w:rPr>
      </w:pPr>
    </w:p>
    <w:p w14:paraId="17EF97DB" w14:textId="3C175520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>Соседи</w:t>
      </w:r>
      <w:r w:rsidR="005E1974">
        <w:rPr>
          <w:b/>
        </w:rPr>
        <w:t xml:space="preserve"> </w:t>
      </w:r>
      <w:proofErr w:type="spellStart"/>
      <w:r w:rsidR="005E1974">
        <w:rPr>
          <w:b/>
        </w:rPr>
        <w:t>Подагрест</w:t>
      </w:r>
      <w:proofErr w:type="spellEnd"/>
    </w:p>
    <w:p w14:paraId="5DA16C05" w14:textId="77777777" w:rsidR="002C010C" w:rsidRPr="002C010C" w:rsidRDefault="002C010C" w:rsidP="002C010C">
      <w:pPr>
        <w:jc w:val="both"/>
        <w:rPr>
          <w:b/>
        </w:rPr>
      </w:pPr>
    </w:p>
    <w:p w14:paraId="14B9F641" w14:textId="4D4E336D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Убийца — Хью </w:t>
      </w:r>
      <w:proofErr w:type="spellStart"/>
      <w:r>
        <w:rPr>
          <w:b/>
        </w:rPr>
        <w:t>Подагрест</w:t>
      </w:r>
      <w:proofErr w:type="spellEnd"/>
    </w:p>
    <w:p w14:paraId="3D28C772" w14:textId="42E46DB3" w:rsidR="002C010C" w:rsidRP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Мать — Оливия </w:t>
      </w:r>
      <w:proofErr w:type="spellStart"/>
      <w:r>
        <w:rPr>
          <w:b/>
        </w:rPr>
        <w:t>Подагрест</w:t>
      </w:r>
      <w:proofErr w:type="spellEnd"/>
    </w:p>
    <w:p w14:paraId="239774EF" w14:textId="574B9A55" w:rsidR="002C010C" w:rsidRDefault="002C010C" w:rsidP="002C010C">
      <w:pPr>
        <w:jc w:val="both"/>
        <w:rPr>
          <w:b/>
        </w:rPr>
      </w:pPr>
      <w:r w:rsidRPr="002C010C">
        <w:rPr>
          <w:b/>
        </w:rPr>
        <w:t xml:space="preserve">Сын — </w:t>
      </w:r>
      <w:proofErr w:type="spellStart"/>
      <w:r w:rsidRPr="002C010C">
        <w:rPr>
          <w:b/>
        </w:rPr>
        <w:t>Нейт</w:t>
      </w:r>
      <w:proofErr w:type="spellEnd"/>
      <w:r w:rsidRPr="002C010C">
        <w:rPr>
          <w:b/>
        </w:rPr>
        <w:t xml:space="preserve"> </w:t>
      </w:r>
      <w:proofErr w:type="spellStart"/>
      <w:r>
        <w:rPr>
          <w:b/>
        </w:rPr>
        <w:t>Подагрест</w:t>
      </w:r>
      <w:proofErr w:type="spellEnd"/>
    </w:p>
    <w:p w14:paraId="00DDF017" w14:textId="77777777" w:rsidR="002C010C" w:rsidRDefault="002C010C" w:rsidP="002C010C">
      <w:pPr>
        <w:jc w:val="both"/>
        <w:rPr>
          <w:b/>
        </w:rPr>
      </w:pPr>
    </w:p>
    <w:p w14:paraId="2205575F" w14:textId="77777777" w:rsidR="0059519F" w:rsidRDefault="00485257">
      <w:r>
        <w:rPr>
          <w:b/>
        </w:rPr>
        <w:t xml:space="preserve">Описание: </w:t>
      </w:r>
      <w:r>
        <w:t xml:space="preserve">В городе </w:t>
      </w:r>
      <w:proofErr w:type="spellStart"/>
      <w:r>
        <w:t>Symboline</w:t>
      </w:r>
      <w:proofErr w:type="spellEnd"/>
      <w:r>
        <w:t xml:space="preserve"> стали происходит загадочные дела. (В городе N становится все меньше людей.) Раньше здесь кипела жизнь в каждом доме, и дом семьи </w:t>
      </w:r>
      <w:proofErr w:type="spellStart"/>
      <w:r>
        <w:t>Маскотт</w:t>
      </w:r>
      <w:proofErr w:type="spellEnd"/>
      <w:r>
        <w:t xml:space="preserve"> — не исключение. Большой трехэтажный дом, где выросло не одно поколение. Дом, где на праздники собирались не только все члены семьи, но и соседи, были желанными гостями. Соседи отзывались о семье (фамилия) всегда хорошо, ведь она всегда приходила </w:t>
      </w:r>
      <w:proofErr w:type="gramStart"/>
      <w:r>
        <w:t>на помощь</w:t>
      </w:r>
      <w:proofErr w:type="gramEnd"/>
      <w:r>
        <w:t xml:space="preserve"> и они с легкостью справлялись со многими делами. Но были и недоброжелатели. В городе поползли слухи о том, что семья как-то странно себя ведет и в их доме происходят сверхъестественные вещи. Но были ли это только слухи?</w:t>
      </w:r>
    </w:p>
    <w:p w14:paraId="17DD263A" w14:textId="77777777" w:rsidR="0059519F" w:rsidRDefault="0059519F"/>
    <w:p w14:paraId="3FCECE0B" w14:textId="77777777" w:rsidR="0059519F" w:rsidRDefault="00485257">
      <w:r>
        <w:rPr>
          <w:b/>
        </w:rPr>
        <w:t xml:space="preserve">Переделка на сайт: </w:t>
      </w:r>
      <w:r>
        <w:t xml:space="preserve">Раньше здесь кипела жизнь в каждом доме, и дом семьи </w:t>
      </w:r>
      <w:proofErr w:type="spellStart"/>
      <w:r>
        <w:t>Маскотт</w:t>
      </w:r>
      <w:proofErr w:type="spellEnd"/>
      <w:r>
        <w:t xml:space="preserve"> — не исключение. Соседи отзывались о семье всегда хорошо, но были и недоброжелатели. В городе поползли слухи о том, что семья как-то странно себя ведет. Но были ли это только слухи?</w:t>
      </w:r>
    </w:p>
    <w:p w14:paraId="5D2F3601" w14:textId="77777777" w:rsidR="0059519F" w:rsidRDefault="0059519F"/>
    <w:p w14:paraId="24800ED7" w14:textId="77777777" w:rsidR="0059519F" w:rsidRDefault="0059519F"/>
    <w:p w14:paraId="3693E583" w14:textId="77777777" w:rsidR="005E1974" w:rsidRDefault="005E1974"/>
    <w:p w14:paraId="62D8B44B" w14:textId="77777777" w:rsidR="005E1974" w:rsidRDefault="005E1974"/>
    <w:p w14:paraId="2E899C0E" w14:textId="77777777" w:rsidR="005E1974" w:rsidRDefault="005E1974"/>
    <w:p w14:paraId="703493C2" w14:textId="77777777" w:rsidR="005E1974" w:rsidRDefault="005E1974"/>
    <w:p w14:paraId="7737BECB" w14:textId="77777777" w:rsidR="0059519F" w:rsidRDefault="00485257">
      <w:pPr>
        <w:jc w:val="center"/>
        <w:rPr>
          <w:b/>
        </w:rPr>
      </w:pPr>
      <w:r>
        <w:rPr>
          <w:b/>
        </w:rPr>
        <w:lastRenderedPageBreak/>
        <w:t>Начало игры – 1 глава (прибытие):</w:t>
      </w:r>
    </w:p>
    <w:p w14:paraId="7F738155" w14:textId="77777777" w:rsidR="0059519F" w:rsidRDefault="00485257">
      <w:pPr>
        <w:rPr>
          <w:i/>
        </w:rPr>
      </w:pPr>
      <w:r>
        <w:rPr>
          <w:b/>
          <w:i/>
        </w:rPr>
        <w:t>Черный фон, на котором идет текст</w:t>
      </w:r>
    </w:p>
    <w:p w14:paraId="6FAF84FC" w14:textId="77777777" w:rsidR="0059519F" w:rsidRDefault="00485257">
      <w:r>
        <w:t xml:space="preserve">(Текст, слова героини): </w:t>
      </w:r>
    </w:p>
    <w:p w14:paraId="03ADB295" w14:textId="77777777" w:rsidR="0059519F" w:rsidRDefault="00485257">
      <w:r>
        <w:t xml:space="preserve">Я никогда не понимала почему семья ко мне так плохо относилась, будто считали меня изгоем, потому что … родилась не такая как они. </w:t>
      </w:r>
    </w:p>
    <w:p w14:paraId="4C5C30FE" w14:textId="77777777" w:rsidR="0059519F" w:rsidRDefault="00485257">
      <w:r>
        <w:t>Я была безумно счастлива, когда поступила на престижную программу, но для этого мне пришлось уехать из страны.</w:t>
      </w:r>
    </w:p>
    <w:p w14:paraId="2702A79B" w14:textId="77777777" w:rsidR="0059519F" w:rsidRDefault="00485257">
      <w:proofErr w:type="gramStart"/>
      <w:r>
        <w:t>Оказалось</w:t>
      </w:r>
      <w:proofErr w:type="gramEnd"/>
      <w:r>
        <w:t xml:space="preserve"> непросто уместить свою жизнь в несколько чемоданов. И моя семья не была рада этой новости. Но они же знали насколько мне важно поступить и сами же будто отстранили меня от них.</w:t>
      </w:r>
    </w:p>
    <w:p w14:paraId="5FC6119D" w14:textId="77777777" w:rsidR="0059519F" w:rsidRDefault="0059519F"/>
    <w:p w14:paraId="04D23531" w14:textId="77777777" w:rsidR="0059519F" w:rsidRDefault="00485257">
      <w:pPr>
        <w:rPr>
          <w:b/>
          <w:i/>
        </w:rPr>
      </w:pPr>
      <w:r>
        <w:rPr>
          <w:b/>
          <w:i/>
        </w:rPr>
        <w:t>Сцена в машине или в дороге (скорее машина)</w:t>
      </w:r>
    </w:p>
    <w:p w14:paraId="1E51B018" w14:textId="77777777" w:rsidR="0059519F" w:rsidRDefault="00485257">
      <w:pPr>
        <w:rPr>
          <w:i/>
        </w:rPr>
      </w:pPr>
      <w:r>
        <w:rPr>
          <w:i/>
        </w:rPr>
        <w:t>Мысли Ванессы:</w:t>
      </w:r>
    </w:p>
    <w:p w14:paraId="0F573C7D" w14:textId="77777777" w:rsidR="0059519F" w:rsidRDefault="00485257">
      <w:r>
        <w:t>- Целых пять лет! Пять лет! Я не была там. Как же быстро все тогда закрутилось. Как я так быстро приняла решение? Жалею ли я о том, что не посоветовалась? Зачем я так исчезла из жизни родных? Могла ли я поступить иначе?</w:t>
      </w:r>
    </w:p>
    <w:p w14:paraId="317D74C3" w14:textId="77777777" w:rsidR="0059519F" w:rsidRDefault="0059519F"/>
    <w:p w14:paraId="3B6229C5" w14:textId="77777777" w:rsidR="0059519F" w:rsidRDefault="00485257">
      <w:r>
        <w:t xml:space="preserve">- Когда я вернулась, меня впустил к себе пожить </w:t>
      </w:r>
      <w:proofErr w:type="spellStart"/>
      <w:r>
        <w:t>Эван</w:t>
      </w:r>
      <w:proofErr w:type="spellEnd"/>
      <w:r>
        <w:t>.  Мы были очень рады видеть друг друга и общались пока я была в отъезде, он рассказывал мне все новости. Но, когда встретились, очень долго разговаривали и поняла, что семья так и не простила мое решение уехать.</w:t>
      </w:r>
    </w:p>
    <w:p w14:paraId="311E0FC7" w14:textId="77777777" w:rsidR="0059519F" w:rsidRDefault="0059519F"/>
    <w:p w14:paraId="4CA63DD1" w14:textId="1985D7E6" w:rsidR="0059519F" w:rsidRDefault="001A412A">
      <w:r>
        <w:t xml:space="preserve">** </w:t>
      </w:r>
      <w:r w:rsidR="00485257">
        <w:t>Все время меня преследует чувство пустоты от давней ссоры с семьей, может, когда я приеду в наш дом, то смог</w:t>
      </w:r>
      <w:r>
        <w:t>у найти ответы на свои вопросы? **</w:t>
      </w:r>
    </w:p>
    <w:p w14:paraId="1E2290B8" w14:textId="77777777" w:rsidR="0059519F" w:rsidRDefault="0059519F"/>
    <w:p w14:paraId="5693E0F0" w14:textId="77777777" w:rsidR="0059519F" w:rsidRDefault="00485257">
      <w:pPr>
        <w:rPr>
          <w:i/>
        </w:rPr>
      </w:pPr>
      <w:r>
        <w:rPr>
          <w:i/>
        </w:rPr>
        <w:t>Мысли Ванессы (продолжение):</w:t>
      </w:r>
    </w:p>
    <w:p w14:paraId="63125683" w14:textId="77777777" w:rsidR="0059519F" w:rsidRDefault="00485257">
      <w:r>
        <w:t>** Боль резко отозвалась в моей груди **</w:t>
      </w:r>
    </w:p>
    <w:p w14:paraId="1AE7462B" w14:textId="77777777" w:rsidR="0059519F" w:rsidRDefault="00485257">
      <w:r>
        <w:t>— Я не смогла попрощаться с бабушкой. С таким важным для меня человеком. Сейчас я приеду, а там пустота. Все будет напоминать о том беззаботном времени, но оно позади. Теперь я выросла, бабушки с нами давно нет, семья больше не приезжает в дом. Все поменялось. Но к лучшему ли?</w:t>
      </w:r>
    </w:p>
    <w:p w14:paraId="460F36F0" w14:textId="77777777" w:rsidR="0059519F" w:rsidRDefault="0059519F"/>
    <w:p w14:paraId="32E4E952" w14:textId="77777777" w:rsidR="0059519F" w:rsidRDefault="00485257">
      <w:r>
        <w:t xml:space="preserve">** Я уже подъезжала к такому важному для своего сердца месту — дому семьи </w:t>
      </w:r>
      <w:proofErr w:type="spellStart"/>
      <w:r>
        <w:t>Маскотт</w:t>
      </w:r>
      <w:proofErr w:type="spellEnd"/>
      <w:r>
        <w:t>. В паре метров от дома увидела своих соседей. Мы раньше близко дружили семья. **</w:t>
      </w:r>
    </w:p>
    <w:p w14:paraId="0A35B2B3" w14:textId="77777777" w:rsidR="0059519F" w:rsidRDefault="0059519F"/>
    <w:p w14:paraId="5D1CF9FE" w14:textId="77777777" w:rsidR="0059519F" w:rsidRDefault="00485257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>Сделай выбор (остановиться или проехать мимо):</w:t>
      </w:r>
    </w:p>
    <w:p w14:paraId="625D6B08" w14:textId="7314AAE8" w:rsidR="0059519F" w:rsidRPr="002C010C" w:rsidRDefault="006451CA">
      <w:pPr>
        <w:rPr>
          <w:b/>
          <w:i/>
        </w:rPr>
      </w:pPr>
      <w:r>
        <w:rPr>
          <w:b/>
        </w:rPr>
        <w:t>// Остановиться:</w:t>
      </w:r>
      <w:r w:rsidR="00485257">
        <w:rPr>
          <w:b/>
        </w:rPr>
        <w:t xml:space="preserve"> </w:t>
      </w:r>
      <w:r w:rsidR="00485257">
        <w:rPr>
          <w:b/>
          <w:i/>
        </w:rPr>
        <w:t>Дом соседа, жена соседа, девушка, сосед (один-два человека на экране по ходу диалога)</w:t>
      </w:r>
    </w:p>
    <w:p w14:paraId="163371D5" w14:textId="6C41D1D6" w:rsidR="0059519F" w:rsidRDefault="00485257">
      <w:pPr>
        <w:rPr>
          <w:color w:val="7030A0"/>
        </w:rPr>
      </w:pPr>
      <w:r>
        <w:rPr>
          <w:b/>
          <w:color w:val="7030A0"/>
        </w:rPr>
        <w:t>Ванесса:</w:t>
      </w:r>
      <w:r>
        <w:rPr>
          <w:color w:val="7030A0"/>
        </w:rPr>
        <w:t xml:space="preserve"> - Здравствуйте, миссис </w:t>
      </w:r>
      <w:proofErr w:type="spellStart"/>
      <w:r w:rsidR="002C010C">
        <w:rPr>
          <w:color w:val="7030A0"/>
        </w:rPr>
        <w:t>Подагрест</w:t>
      </w:r>
      <w:proofErr w:type="spellEnd"/>
      <w:r>
        <w:rPr>
          <w:color w:val="7030A0"/>
        </w:rPr>
        <w:t>! Как давно мы с вами не виделись.</w:t>
      </w:r>
    </w:p>
    <w:p w14:paraId="3D0446CC" w14:textId="0B622B6A" w:rsidR="0059519F" w:rsidRDefault="001A412A">
      <w:pPr>
        <w:rPr>
          <w:color w:val="7030A0"/>
        </w:rPr>
      </w:pPr>
      <w:r>
        <w:rPr>
          <w:b/>
          <w:color w:val="7030A0"/>
        </w:rPr>
        <w:t>Оливия</w:t>
      </w:r>
      <w:r w:rsidR="00485257">
        <w:rPr>
          <w:b/>
          <w:color w:val="7030A0"/>
        </w:rPr>
        <w:t xml:space="preserve">: </w:t>
      </w:r>
      <w:r w:rsidR="00485257">
        <w:rPr>
          <w:color w:val="7030A0"/>
        </w:rPr>
        <w:t xml:space="preserve">- Глазам своим не верю! Ванесса, как же ты выросла. Я так рада тебя видеть. </w:t>
      </w:r>
    </w:p>
    <w:p w14:paraId="2FD54978" w14:textId="2AE2149C" w:rsidR="0059519F" w:rsidRDefault="001A412A">
      <w:pPr>
        <w:rPr>
          <w:color w:val="7030A0"/>
        </w:rPr>
      </w:pPr>
      <w:r>
        <w:rPr>
          <w:color w:val="7030A0"/>
        </w:rPr>
        <w:t xml:space="preserve">**Миссис </w:t>
      </w:r>
      <w:proofErr w:type="spellStart"/>
      <w:r>
        <w:rPr>
          <w:color w:val="7030A0"/>
        </w:rPr>
        <w:t>Подагрест</w:t>
      </w:r>
      <w:proofErr w:type="spellEnd"/>
      <w:r w:rsidR="00485257">
        <w:rPr>
          <w:color w:val="7030A0"/>
        </w:rPr>
        <w:t xml:space="preserve"> повернулась к дому и крикнула**</w:t>
      </w:r>
    </w:p>
    <w:p w14:paraId="141C9C91" w14:textId="043BE249" w:rsidR="0059519F" w:rsidRDefault="001A412A">
      <w:pPr>
        <w:rPr>
          <w:color w:val="7030A0"/>
        </w:rPr>
      </w:pPr>
      <w:r>
        <w:rPr>
          <w:b/>
          <w:color w:val="7030A0"/>
        </w:rPr>
        <w:t>Оливия</w:t>
      </w:r>
      <w:r w:rsidR="00485257">
        <w:rPr>
          <w:b/>
          <w:color w:val="7030A0"/>
        </w:rPr>
        <w:t>:</w:t>
      </w:r>
      <w:r w:rsidR="00485257">
        <w:rPr>
          <w:color w:val="7030A0"/>
        </w:rPr>
        <w:t xml:space="preserve"> Дорогой, смотри, кто приехал!</w:t>
      </w:r>
    </w:p>
    <w:p w14:paraId="4AF060E9" w14:textId="77777777" w:rsidR="0059519F" w:rsidRDefault="00485257">
      <w:pPr>
        <w:rPr>
          <w:color w:val="7030A0"/>
        </w:rPr>
      </w:pPr>
      <w:r>
        <w:rPr>
          <w:color w:val="7030A0"/>
        </w:rPr>
        <w:t>** В этот момент из дома вышел мужчина лет 45. Он сильно постарел с последней нашей встречи. Как только он поднял глаза, то в его взгляде что-то поменялось. Я сразу это заметила, но не приняла во внимание. **</w:t>
      </w:r>
    </w:p>
    <w:p w14:paraId="1E2959FB" w14:textId="7DF9BD77" w:rsidR="0059519F" w:rsidRDefault="001A412A">
      <w:pPr>
        <w:rPr>
          <w:color w:val="7030A0"/>
        </w:rPr>
      </w:pPr>
      <w:r>
        <w:rPr>
          <w:b/>
          <w:color w:val="7030A0"/>
        </w:rPr>
        <w:t xml:space="preserve">Хью </w:t>
      </w:r>
      <w:proofErr w:type="spellStart"/>
      <w:r w:rsidR="00485257">
        <w:rPr>
          <w:b/>
          <w:color w:val="7030A0"/>
        </w:rPr>
        <w:t>Подагрест</w:t>
      </w:r>
      <w:proofErr w:type="spellEnd"/>
      <w:r w:rsidR="00485257">
        <w:rPr>
          <w:b/>
          <w:color w:val="7030A0"/>
        </w:rPr>
        <w:t xml:space="preserve">: </w:t>
      </w:r>
      <w:r w:rsidR="00485257">
        <w:rPr>
          <w:color w:val="7030A0"/>
        </w:rPr>
        <w:t>- Какие люди! Какая встреча!</w:t>
      </w:r>
    </w:p>
    <w:p w14:paraId="4E44B1D6" w14:textId="77777777" w:rsidR="0059519F" w:rsidRDefault="00485257">
      <w:pPr>
        <w:rPr>
          <w:color w:val="7030A0"/>
        </w:rPr>
      </w:pPr>
      <w:r>
        <w:rPr>
          <w:b/>
          <w:color w:val="7030A0"/>
        </w:rPr>
        <w:t xml:space="preserve">Ванесса (посмотрев на кусты): </w:t>
      </w:r>
      <w:r>
        <w:rPr>
          <w:color w:val="7030A0"/>
        </w:rPr>
        <w:t>А я смотрю вы все увлекаетесь стрижкой кустов, вот у вас такой красивый куст в форме зайца (можно здесь добавить фон куста этого), у нас раньше тоже такой был, бабушка ухаживала за ним постоянно, помните?</w:t>
      </w:r>
    </w:p>
    <w:p w14:paraId="0AAD9316" w14:textId="3DF067EF" w:rsidR="0059519F" w:rsidRDefault="001A412A">
      <w:pPr>
        <w:rPr>
          <w:color w:val="7030A0"/>
        </w:rPr>
      </w:pPr>
      <w:r>
        <w:rPr>
          <w:b/>
          <w:color w:val="7030A0"/>
        </w:rPr>
        <w:t xml:space="preserve">Хью </w:t>
      </w:r>
      <w:proofErr w:type="spellStart"/>
      <w:r w:rsidR="00485257">
        <w:rPr>
          <w:b/>
          <w:color w:val="7030A0"/>
        </w:rPr>
        <w:t>Подагрест</w:t>
      </w:r>
      <w:proofErr w:type="spellEnd"/>
      <w:r w:rsidR="00485257">
        <w:rPr>
          <w:b/>
          <w:color w:val="7030A0"/>
        </w:rPr>
        <w:t xml:space="preserve">: </w:t>
      </w:r>
      <w:r w:rsidR="00485257">
        <w:rPr>
          <w:color w:val="7030A0"/>
        </w:rPr>
        <w:t>Очень хорошо это помню, когда бывает время, то я и у вас приглядываю за ним.</w:t>
      </w:r>
    </w:p>
    <w:p w14:paraId="0A4F6754" w14:textId="77777777" w:rsidR="0059519F" w:rsidRDefault="0059519F">
      <w:pPr>
        <w:rPr>
          <w:color w:val="7030A0"/>
        </w:rPr>
      </w:pPr>
    </w:p>
    <w:p w14:paraId="233BA914" w14:textId="77777777" w:rsidR="0059519F" w:rsidRDefault="00485257">
      <w:pPr>
        <w:rPr>
          <w:b/>
          <w:color w:val="7030A0"/>
        </w:rPr>
      </w:pPr>
      <w:r>
        <w:rPr>
          <w:b/>
          <w:color w:val="7030A0"/>
        </w:rPr>
        <w:t>Выбор диалога (спросить или промолчать)</w:t>
      </w:r>
    </w:p>
    <w:p w14:paraId="3FDD879C" w14:textId="5BD97BB0" w:rsidR="0059519F" w:rsidRDefault="006451CA">
      <w:pPr>
        <w:rPr>
          <w:b/>
          <w:i/>
          <w:color w:val="7030A0"/>
        </w:rPr>
      </w:pPr>
      <w:r>
        <w:rPr>
          <w:b/>
          <w:i/>
          <w:color w:val="7030A0"/>
        </w:rPr>
        <w:t>// Спросить</w:t>
      </w:r>
    </w:p>
    <w:p w14:paraId="461877FC" w14:textId="77777777" w:rsidR="0059519F" w:rsidRDefault="00485257">
      <w:pPr>
        <w:rPr>
          <w:color w:val="7030A0"/>
        </w:rPr>
      </w:pPr>
      <w:r>
        <w:rPr>
          <w:b/>
          <w:color w:val="7030A0"/>
        </w:rPr>
        <w:t xml:space="preserve">Ванесса: </w:t>
      </w:r>
      <w:r>
        <w:rPr>
          <w:color w:val="7030A0"/>
        </w:rPr>
        <w:t>А почему вы у нас приглядываете за кустом?</w:t>
      </w:r>
    </w:p>
    <w:p w14:paraId="6948BFDC" w14:textId="4025D107" w:rsidR="0059519F" w:rsidRDefault="001A412A">
      <w:pPr>
        <w:rPr>
          <w:color w:val="7030A0"/>
        </w:rPr>
      </w:pPr>
      <w:r>
        <w:rPr>
          <w:b/>
          <w:color w:val="7030A0"/>
        </w:rPr>
        <w:t xml:space="preserve">Хью </w:t>
      </w:r>
      <w:proofErr w:type="spellStart"/>
      <w:r w:rsidR="00485257">
        <w:rPr>
          <w:b/>
          <w:color w:val="7030A0"/>
        </w:rPr>
        <w:t>Подагрест</w:t>
      </w:r>
      <w:proofErr w:type="spellEnd"/>
      <w:r w:rsidR="00485257">
        <w:rPr>
          <w:b/>
          <w:color w:val="7030A0"/>
        </w:rPr>
        <w:t xml:space="preserve">: </w:t>
      </w:r>
      <w:r w:rsidR="00485257">
        <w:rPr>
          <w:color w:val="7030A0"/>
        </w:rPr>
        <w:t>Я думаю вы сами знаете почему.</w:t>
      </w:r>
    </w:p>
    <w:p w14:paraId="20E54744" w14:textId="77777777" w:rsidR="0059519F" w:rsidRDefault="0059519F">
      <w:pPr>
        <w:rPr>
          <w:color w:val="7030A0"/>
        </w:rPr>
      </w:pPr>
    </w:p>
    <w:p w14:paraId="16EBCC67" w14:textId="77777777" w:rsidR="0059519F" w:rsidRDefault="00485257">
      <w:pPr>
        <w:rPr>
          <w:color w:val="7030A0"/>
        </w:rPr>
      </w:pPr>
      <w:r>
        <w:rPr>
          <w:color w:val="7030A0"/>
        </w:rPr>
        <w:t>** Меня смутил его ответ и поведение. Но я решила не спорить, села в машину и поехала домой. **</w:t>
      </w:r>
    </w:p>
    <w:p w14:paraId="445E78D6" w14:textId="77777777" w:rsidR="0059519F" w:rsidRDefault="0059519F">
      <w:pPr>
        <w:rPr>
          <w:color w:val="7030A0"/>
        </w:rPr>
      </w:pPr>
    </w:p>
    <w:p w14:paraId="1A571A16" w14:textId="0B86F232" w:rsidR="0059519F" w:rsidRDefault="006451CA">
      <w:pPr>
        <w:rPr>
          <w:b/>
          <w:i/>
          <w:color w:val="7030A0"/>
        </w:rPr>
      </w:pPr>
      <w:r>
        <w:rPr>
          <w:b/>
          <w:i/>
          <w:color w:val="7030A0"/>
        </w:rPr>
        <w:t>// Промолчать</w:t>
      </w:r>
    </w:p>
    <w:p w14:paraId="50F2A57D" w14:textId="77777777" w:rsidR="0059519F" w:rsidRDefault="00485257">
      <w:pPr>
        <w:rPr>
          <w:color w:val="7030A0"/>
        </w:rPr>
      </w:pPr>
      <w:r>
        <w:rPr>
          <w:color w:val="7030A0"/>
        </w:rPr>
        <w:t>** Меня смутил его ответ и поведение. Но я решила не спорить, села в машину и поехала домой. **</w:t>
      </w:r>
    </w:p>
    <w:p w14:paraId="6AB1C1D6" w14:textId="77777777" w:rsidR="0059519F" w:rsidRDefault="0059519F">
      <w:pPr>
        <w:rPr>
          <w:color w:val="FF0000"/>
        </w:rPr>
      </w:pPr>
    </w:p>
    <w:p w14:paraId="27D1CA67" w14:textId="77777777" w:rsidR="0059519F" w:rsidRDefault="0059519F"/>
    <w:p w14:paraId="4807C1E8" w14:textId="718879C4" w:rsidR="0059519F" w:rsidRDefault="006451CA">
      <w:pPr>
        <w:rPr>
          <w:b/>
          <w:i/>
        </w:rPr>
      </w:pPr>
      <w:r>
        <w:rPr>
          <w:b/>
        </w:rPr>
        <w:t>// Проехать мимо:</w:t>
      </w:r>
      <w:r w:rsidR="00485257">
        <w:rPr>
          <w:b/>
        </w:rPr>
        <w:t xml:space="preserve"> </w:t>
      </w:r>
      <w:r w:rsidR="00485257">
        <w:rPr>
          <w:b/>
          <w:i/>
        </w:rPr>
        <w:t>Дом семьи героини, участники - героиня и сосед</w:t>
      </w:r>
    </w:p>
    <w:p w14:paraId="022CB48A" w14:textId="2F782E07" w:rsidR="0059519F" w:rsidRDefault="00485257">
      <w:pPr>
        <w:rPr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** </w:t>
      </w:r>
      <w:r>
        <w:rPr>
          <w:color w:val="385623" w:themeColor="accent6" w:themeShade="80"/>
        </w:rPr>
        <w:t xml:space="preserve">Проезжая мимо домов соседей, я вспоминала все хорошие моменты, которые были в этом месте. И вот подъехала к дому своей семьи. Не торопясь, я вышла из машины и испугалась силуэта, которого увидела у двери. Это оказался сосед семьи — мистер </w:t>
      </w:r>
      <w:proofErr w:type="spellStart"/>
      <w:r w:rsidR="002C010C">
        <w:rPr>
          <w:color w:val="385623" w:themeColor="accent6" w:themeShade="80"/>
        </w:rPr>
        <w:lastRenderedPageBreak/>
        <w:t>Подагрест</w:t>
      </w:r>
      <w:proofErr w:type="spellEnd"/>
      <w:r>
        <w:rPr>
          <w:color w:val="385623" w:themeColor="accent6" w:themeShade="80"/>
        </w:rPr>
        <w:t>. Он подстригал кусты в форме зайца, который олицетворял символ дедушки. **</w:t>
      </w:r>
    </w:p>
    <w:p w14:paraId="05F4AD55" w14:textId="6504EDBE" w:rsidR="0059519F" w:rsidRDefault="00485257">
      <w:pPr>
        <w:rPr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Ванесса: </w:t>
      </w:r>
      <w:r w:rsidR="001A412A">
        <w:rPr>
          <w:color w:val="385623" w:themeColor="accent6" w:themeShade="80"/>
        </w:rPr>
        <w:t xml:space="preserve">Здравствуйте, Хью </w:t>
      </w:r>
      <w:proofErr w:type="spellStart"/>
      <w:r w:rsidR="001A412A">
        <w:rPr>
          <w:color w:val="385623" w:themeColor="accent6" w:themeShade="80"/>
        </w:rPr>
        <w:t>Подагрест</w:t>
      </w:r>
      <w:proofErr w:type="spellEnd"/>
      <w:r>
        <w:rPr>
          <w:color w:val="385623" w:themeColor="accent6" w:themeShade="80"/>
        </w:rPr>
        <w:t>! Я рада вас видеть, но хочу спросить, что вы здесь делаете?</w:t>
      </w:r>
    </w:p>
    <w:p w14:paraId="682C93FC" w14:textId="77777777" w:rsidR="0059519F" w:rsidRDefault="00485257">
      <w:pPr>
        <w:rPr>
          <w:color w:val="385623" w:themeColor="accent6" w:themeShade="80"/>
        </w:rPr>
      </w:pPr>
      <w:proofErr w:type="spellStart"/>
      <w:r>
        <w:rPr>
          <w:b/>
          <w:color w:val="385623" w:themeColor="accent6" w:themeShade="80"/>
        </w:rPr>
        <w:t>Подагрест</w:t>
      </w:r>
      <w:proofErr w:type="spellEnd"/>
      <w:r>
        <w:rPr>
          <w:b/>
          <w:color w:val="385623" w:themeColor="accent6" w:themeShade="80"/>
        </w:rPr>
        <w:t xml:space="preserve">: </w:t>
      </w:r>
      <w:r>
        <w:rPr>
          <w:color w:val="385623" w:themeColor="accent6" w:themeShade="80"/>
        </w:rPr>
        <w:t>Какие люди! Я вас тоже рад видеть, думаю вы увидели, что делаю. Отвечу сразу на вопрос «зачем?». Если вы помните, то это мое хобби. У меня есть такой же куст, в память о вашем дедушки. Иногда я заглядываю сюда и смотрю за домом, но и за одно ухаживаю за кустом. Я уже закончил. Всего доброго!</w:t>
      </w:r>
    </w:p>
    <w:p w14:paraId="3825A9F5" w14:textId="77777777" w:rsidR="0059519F" w:rsidRDefault="00485257">
      <w:pPr>
        <w:rPr>
          <w:color w:val="385623" w:themeColor="accent6" w:themeShade="80"/>
        </w:rPr>
      </w:pPr>
      <w:r>
        <w:rPr>
          <w:color w:val="385623" w:themeColor="accent6" w:themeShade="80"/>
        </w:rPr>
        <w:t>** Сосед ушел, оставив меня наедине с пустым домом. **</w:t>
      </w:r>
    </w:p>
    <w:p w14:paraId="1785BEDD" w14:textId="77777777" w:rsidR="0059519F" w:rsidRDefault="00485257">
      <w:pPr>
        <w:rPr>
          <w:color w:val="385623" w:themeColor="accent6" w:themeShade="80"/>
        </w:rPr>
      </w:pPr>
      <w:r>
        <w:rPr>
          <w:color w:val="385623" w:themeColor="accent6" w:themeShade="80"/>
        </w:rPr>
        <w:t>- Как-то это подозрительно? Зачем он на самом деле это делает?</w:t>
      </w:r>
    </w:p>
    <w:p w14:paraId="3E73F142" w14:textId="77777777" w:rsidR="0059519F" w:rsidRDefault="0059519F"/>
    <w:p w14:paraId="00FB5875" w14:textId="77777777" w:rsidR="0059519F" w:rsidRDefault="0059519F"/>
    <w:p w14:paraId="4421ABA6" w14:textId="77777777" w:rsidR="0059519F" w:rsidRDefault="0059519F">
      <w:pPr>
        <w:jc w:val="center"/>
        <w:rPr>
          <w:b/>
        </w:rPr>
      </w:pPr>
    </w:p>
    <w:p w14:paraId="5AC2D2D9" w14:textId="77777777" w:rsidR="0059519F" w:rsidRDefault="0059519F">
      <w:pPr>
        <w:jc w:val="center"/>
        <w:rPr>
          <w:b/>
        </w:rPr>
      </w:pPr>
    </w:p>
    <w:p w14:paraId="7F1FBCF9" w14:textId="77777777" w:rsidR="0059519F" w:rsidRDefault="0059519F">
      <w:pPr>
        <w:jc w:val="center"/>
        <w:rPr>
          <w:b/>
        </w:rPr>
      </w:pPr>
    </w:p>
    <w:p w14:paraId="7FA19D1B" w14:textId="77777777" w:rsidR="0059519F" w:rsidRDefault="0059519F">
      <w:pPr>
        <w:jc w:val="center"/>
        <w:rPr>
          <w:b/>
        </w:rPr>
      </w:pPr>
    </w:p>
    <w:p w14:paraId="7615105D" w14:textId="77777777" w:rsidR="0059519F" w:rsidRDefault="0059519F">
      <w:pPr>
        <w:jc w:val="center"/>
        <w:rPr>
          <w:b/>
        </w:rPr>
      </w:pPr>
    </w:p>
    <w:p w14:paraId="2121ADDB" w14:textId="77777777" w:rsidR="0059519F" w:rsidRDefault="0059519F">
      <w:pPr>
        <w:jc w:val="center"/>
        <w:rPr>
          <w:b/>
        </w:rPr>
      </w:pPr>
    </w:p>
    <w:p w14:paraId="24177DF5" w14:textId="77777777" w:rsidR="0059519F" w:rsidRDefault="0059519F">
      <w:pPr>
        <w:jc w:val="center"/>
        <w:rPr>
          <w:b/>
        </w:rPr>
      </w:pPr>
    </w:p>
    <w:p w14:paraId="179170FB" w14:textId="77777777" w:rsidR="005E1974" w:rsidRDefault="005E1974">
      <w:pPr>
        <w:jc w:val="center"/>
        <w:rPr>
          <w:b/>
        </w:rPr>
      </w:pPr>
    </w:p>
    <w:p w14:paraId="41A80D9F" w14:textId="77777777" w:rsidR="005E1974" w:rsidRDefault="005E1974">
      <w:pPr>
        <w:jc w:val="center"/>
        <w:rPr>
          <w:b/>
        </w:rPr>
      </w:pPr>
    </w:p>
    <w:p w14:paraId="671F6EB1" w14:textId="77777777" w:rsidR="005E1974" w:rsidRDefault="005E1974">
      <w:pPr>
        <w:jc w:val="center"/>
        <w:rPr>
          <w:b/>
        </w:rPr>
      </w:pPr>
    </w:p>
    <w:p w14:paraId="3BE665A7" w14:textId="77777777" w:rsidR="005E1974" w:rsidRDefault="005E1974">
      <w:pPr>
        <w:jc w:val="center"/>
        <w:rPr>
          <w:b/>
        </w:rPr>
      </w:pPr>
    </w:p>
    <w:p w14:paraId="10D679FC" w14:textId="77777777" w:rsidR="005E1974" w:rsidRDefault="005E1974">
      <w:pPr>
        <w:jc w:val="center"/>
        <w:rPr>
          <w:b/>
        </w:rPr>
      </w:pPr>
    </w:p>
    <w:p w14:paraId="0F126283" w14:textId="77777777" w:rsidR="005E1974" w:rsidRDefault="005E1974">
      <w:pPr>
        <w:jc w:val="center"/>
        <w:rPr>
          <w:b/>
        </w:rPr>
      </w:pPr>
    </w:p>
    <w:p w14:paraId="4F59E446" w14:textId="77777777" w:rsidR="005E1974" w:rsidRDefault="005E1974">
      <w:pPr>
        <w:jc w:val="center"/>
        <w:rPr>
          <w:b/>
        </w:rPr>
      </w:pPr>
    </w:p>
    <w:p w14:paraId="46974378" w14:textId="77777777" w:rsidR="005E1974" w:rsidRDefault="005E1974">
      <w:pPr>
        <w:jc w:val="center"/>
        <w:rPr>
          <w:b/>
        </w:rPr>
      </w:pPr>
    </w:p>
    <w:p w14:paraId="34043DF8" w14:textId="77777777" w:rsidR="005E1974" w:rsidRDefault="005E1974">
      <w:pPr>
        <w:jc w:val="center"/>
        <w:rPr>
          <w:b/>
        </w:rPr>
      </w:pPr>
    </w:p>
    <w:p w14:paraId="21CA11BC" w14:textId="77777777" w:rsidR="005E1974" w:rsidRDefault="005E1974">
      <w:pPr>
        <w:jc w:val="center"/>
        <w:rPr>
          <w:b/>
        </w:rPr>
      </w:pPr>
    </w:p>
    <w:p w14:paraId="60172D71" w14:textId="77777777" w:rsidR="005E1974" w:rsidRDefault="005E1974">
      <w:pPr>
        <w:jc w:val="center"/>
        <w:rPr>
          <w:b/>
        </w:rPr>
      </w:pPr>
    </w:p>
    <w:p w14:paraId="74372136" w14:textId="77777777" w:rsidR="005E1974" w:rsidRDefault="005E1974">
      <w:pPr>
        <w:jc w:val="center"/>
        <w:rPr>
          <w:b/>
        </w:rPr>
      </w:pPr>
    </w:p>
    <w:p w14:paraId="02021AAB" w14:textId="77777777" w:rsidR="005E1974" w:rsidRDefault="005E1974">
      <w:pPr>
        <w:jc w:val="center"/>
        <w:rPr>
          <w:b/>
        </w:rPr>
      </w:pPr>
    </w:p>
    <w:p w14:paraId="25C5C3F3" w14:textId="77777777" w:rsidR="005E1974" w:rsidRDefault="005E1974">
      <w:pPr>
        <w:jc w:val="center"/>
        <w:rPr>
          <w:b/>
        </w:rPr>
      </w:pPr>
    </w:p>
    <w:p w14:paraId="2EFB131A" w14:textId="77777777" w:rsidR="005E1974" w:rsidRDefault="005E1974">
      <w:pPr>
        <w:jc w:val="center"/>
        <w:rPr>
          <w:b/>
        </w:rPr>
      </w:pPr>
    </w:p>
    <w:p w14:paraId="7118A469" w14:textId="77777777" w:rsidR="005E1974" w:rsidRDefault="005E1974">
      <w:pPr>
        <w:jc w:val="center"/>
        <w:rPr>
          <w:b/>
        </w:rPr>
      </w:pPr>
    </w:p>
    <w:p w14:paraId="5968336C" w14:textId="77777777" w:rsidR="005E1974" w:rsidRDefault="005E1974">
      <w:pPr>
        <w:jc w:val="center"/>
        <w:rPr>
          <w:b/>
        </w:rPr>
      </w:pPr>
    </w:p>
    <w:p w14:paraId="2B394A34" w14:textId="77777777" w:rsidR="005E1974" w:rsidRDefault="005E1974" w:rsidP="005E1974">
      <w:pPr>
        <w:rPr>
          <w:b/>
        </w:rPr>
      </w:pPr>
    </w:p>
    <w:p w14:paraId="2C156F0A" w14:textId="77777777" w:rsidR="005E1974" w:rsidRDefault="005E1974" w:rsidP="005E1974">
      <w:pPr>
        <w:rPr>
          <w:b/>
        </w:rPr>
      </w:pPr>
    </w:p>
    <w:p w14:paraId="4FE088D4" w14:textId="77777777" w:rsidR="005E1974" w:rsidRDefault="005E1974">
      <w:pPr>
        <w:jc w:val="center"/>
        <w:rPr>
          <w:b/>
        </w:rPr>
      </w:pPr>
    </w:p>
    <w:p w14:paraId="457D2E0F" w14:textId="77777777" w:rsidR="0059519F" w:rsidRDefault="00485257">
      <w:pPr>
        <w:jc w:val="center"/>
        <w:rPr>
          <w:b/>
        </w:rPr>
      </w:pPr>
      <w:r>
        <w:rPr>
          <w:b/>
        </w:rPr>
        <w:lastRenderedPageBreak/>
        <w:t>2 глава (обстановка - мама)</w:t>
      </w:r>
    </w:p>
    <w:p w14:paraId="6739C754" w14:textId="77777777" w:rsidR="0059519F" w:rsidRDefault="00485257">
      <w:pPr>
        <w:rPr>
          <w:b/>
          <w:i/>
        </w:rPr>
      </w:pPr>
      <w:r>
        <w:rPr>
          <w:b/>
          <w:i/>
        </w:rPr>
        <w:t>Какая-то комната из первого этажа, кухня например</w:t>
      </w:r>
    </w:p>
    <w:p w14:paraId="024AA31E" w14:textId="77777777" w:rsidR="0059519F" w:rsidRDefault="00485257">
      <w:r>
        <w:t>**В доме все вещи были давно не тронутыми, брат сказал, что вывезли самое необходимое, но не захотели забирать напоминание о прошлом. **</w:t>
      </w:r>
    </w:p>
    <w:p w14:paraId="457EE288" w14:textId="77777777" w:rsidR="0059519F" w:rsidRDefault="00485257">
      <w:r>
        <w:t xml:space="preserve">** Наш дом – трехэтажный и еще был чердак, где хранились вещи, нам в детстве запрещали туда ходить, но мы все равно туда бегали, чтобы играть. Нас было четверо: я, мои старшие братья-близнецы и младшая </w:t>
      </w:r>
      <w:proofErr w:type="gramStart"/>
      <w:r>
        <w:t>сестра.*</w:t>
      </w:r>
      <w:proofErr w:type="gramEnd"/>
      <w:r>
        <w:t>*</w:t>
      </w:r>
    </w:p>
    <w:p w14:paraId="1CCB6EAF" w14:textId="77777777" w:rsidR="0059519F" w:rsidRDefault="00485257">
      <w:r>
        <w:rPr>
          <w:b/>
        </w:rPr>
        <w:t>Ванесса:</w:t>
      </w:r>
      <w:r>
        <w:t xml:space="preserve"> Я так в дороге устала, что предпочту быстренько на первом этаже обустроиться, приготовить покушать и отдохнуть в зале, потом уже буду заниматься делами.</w:t>
      </w:r>
    </w:p>
    <w:p w14:paraId="2C6640D7" w14:textId="77777777" w:rsidR="0059519F" w:rsidRDefault="0059519F"/>
    <w:p w14:paraId="7DB5ED8A" w14:textId="77777777" w:rsidR="0059519F" w:rsidRDefault="00485257">
      <w:pPr>
        <w:rPr>
          <w:b/>
          <w:i/>
        </w:rPr>
      </w:pPr>
      <w:r>
        <w:rPr>
          <w:b/>
          <w:i/>
        </w:rPr>
        <w:t>Гостиная, которая у нас на втором этаже</w:t>
      </w:r>
    </w:p>
    <w:p w14:paraId="767296D1" w14:textId="77777777" w:rsidR="0059519F" w:rsidRDefault="00485257">
      <w:r>
        <w:t xml:space="preserve">** После всех бытовых дел и приготовления покушать, я решила посидеть и посмотреть телевизор. Но в какой-то момент перестала слышать звук от него, углубившись в свои </w:t>
      </w:r>
      <w:proofErr w:type="gramStart"/>
      <w:r>
        <w:t>размышления.*</w:t>
      </w:r>
      <w:proofErr w:type="gramEnd"/>
      <w:r>
        <w:t>*</w:t>
      </w:r>
    </w:p>
    <w:p w14:paraId="5E9C85BD" w14:textId="77777777" w:rsidR="0059519F" w:rsidRDefault="0059519F"/>
    <w:p w14:paraId="44709E35" w14:textId="77777777" w:rsidR="0059519F" w:rsidRDefault="00485257">
      <w:r>
        <w:rPr>
          <w:b/>
        </w:rPr>
        <w:t>Ванесса:</w:t>
      </w:r>
      <w:r>
        <w:t xml:space="preserve"> - Я скучала даже по этому месту, но здесь так тихо, что становится не по себе. </w:t>
      </w:r>
    </w:p>
    <w:p w14:paraId="0517EC7F" w14:textId="77777777" w:rsidR="0059519F" w:rsidRDefault="00485257">
      <w:r>
        <w:t xml:space="preserve">- ... </w:t>
      </w:r>
    </w:p>
    <w:p w14:paraId="326048D2" w14:textId="311135D2" w:rsidR="0059519F" w:rsidRDefault="001A412A">
      <w:r>
        <w:t>- Кстати, почему Хью</w:t>
      </w:r>
      <w:r w:rsidR="00485257">
        <w:t xml:space="preserve"> себя так странно ведет? Может мне кажется вообще? Он же не может знать истинное изображение кустов в виде зайца.</w:t>
      </w:r>
    </w:p>
    <w:p w14:paraId="69D25277" w14:textId="77777777" w:rsidR="0059519F" w:rsidRDefault="0059519F"/>
    <w:p w14:paraId="20FC311B" w14:textId="77777777" w:rsidR="0059519F" w:rsidRDefault="00485257">
      <w:r>
        <w:t xml:space="preserve">** У нас была не обычная семья, у каждого из нас были способности, и мы их изображали в форме животных, потому что они близки к ним, кроме … одного. Но их истинный смысл знали только мы и соседи считали, что это просто наша традиция семьи, не имеющая особого смысла. Почти у всех были полезные способности и мы в тайне от соседей им же помогали и старались хранить все в </w:t>
      </w:r>
      <w:proofErr w:type="gramStart"/>
      <w:r>
        <w:t>тайне.*</w:t>
      </w:r>
      <w:proofErr w:type="gramEnd"/>
      <w:r>
        <w:t>*</w:t>
      </w:r>
    </w:p>
    <w:p w14:paraId="4361FB8D" w14:textId="77777777" w:rsidR="0059519F" w:rsidRDefault="0059519F"/>
    <w:p w14:paraId="5E77439D" w14:textId="77777777" w:rsidR="0059519F" w:rsidRDefault="00485257">
      <w:r>
        <w:t>** Под всеми размышлениями я так и уснула до следующего дня. **</w:t>
      </w:r>
    </w:p>
    <w:p w14:paraId="3040413E" w14:textId="77777777" w:rsidR="0059519F" w:rsidRDefault="0059519F"/>
    <w:p w14:paraId="2C13C09D" w14:textId="77777777" w:rsidR="0059519F" w:rsidRDefault="00485257">
      <w:r>
        <w:rPr>
          <w:b/>
        </w:rPr>
        <w:t>Ванесса (проснувшись):</w:t>
      </w:r>
      <w:r>
        <w:t xml:space="preserve"> Нет, мне здесь сложно просто отдыхать пока я не найду ответы на свои вопросы. Я хочу знать, что произошло на самом деле с нашей семьей. Ванесса, не забывай для чего ты здесь!</w:t>
      </w:r>
    </w:p>
    <w:p w14:paraId="2E234BBB" w14:textId="77777777" w:rsidR="0059519F" w:rsidRDefault="0059519F"/>
    <w:p w14:paraId="49DFFFF8" w14:textId="77777777" w:rsidR="0059519F" w:rsidRDefault="00485257">
      <w:pPr>
        <w:rPr>
          <w:b/>
          <w:i/>
        </w:rPr>
      </w:pPr>
      <w:r>
        <w:rPr>
          <w:b/>
          <w:i/>
        </w:rPr>
        <w:lastRenderedPageBreak/>
        <w:t>Какая-то другая комната из первого этажа</w:t>
      </w:r>
    </w:p>
    <w:p w14:paraId="1B1D0D51" w14:textId="77777777" w:rsidR="0059519F" w:rsidRDefault="00485257">
      <w:r>
        <w:t xml:space="preserve">**Умывшись, позавтракав, я стала </w:t>
      </w:r>
      <w:proofErr w:type="gramStart"/>
      <w:r>
        <w:t>думать</w:t>
      </w:r>
      <w:proofErr w:type="gramEnd"/>
      <w:r>
        <w:t xml:space="preserve"> как мне найти ответы, если знаю свой дом очень хорошо и мне не надо после долгого отсутствия вспоминать, что где лежит. А если мне стоит поискать получше и задумываться над каждой деталью? ** </w:t>
      </w:r>
    </w:p>
    <w:p w14:paraId="32254F09" w14:textId="77777777" w:rsidR="0059519F" w:rsidRDefault="0059519F"/>
    <w:p w14:paraId="060E96F1" w14:textId="77777777" w:rsidR="0059519F" w:rsidRDefault="00485257">
      <w:pPr>
        <w:rPr>
          <w:b/>
        </w:rPr>
      </w:pPr>
      <w:r>
        <w:rPr>
          <w:b/>
        </w:rPr>
        <w:t xml:space="preserve">Ванесса: </w:t>
      </w:r>
    </w:p>
    <w:p w14:paraId="52E069B7" w14:textId="77777777" w:rsidR="0059519F" w:rsidRDefault="00485257">
      <w:r>
        <w:t>- Решено, буду рассматривать комнату каждого человека и пойду поэтажно, а там будь что будет.</w:t>
      </w:r>
    </w:p>
    <w:p w14:paraId="6328D93A" w14:textId="77777777" w:rsidR="0059519F" w:rsidRDefault="00485257">
      <w:r>
        <w:t>- Надо бы посмотреть сначала кабинет дедушки, который был всегда на первом этажи, но нам туда строго запрещали заходить. Дедушка умер очень давно от инсульта, я уже его смутно помню.</w:t>
      </w:r>
    </w:p>
    <w:p w14:paraId="621D3EDB" w14:textId="77777777" w:rsidR="0059519F" w:rsidRDefault="0059519F"/>
    <w:p w14:paraId="00993C87" w14:textId="77777777" w:rsidR="0059519F" w:rsidRDefault="00485257">
      <w:pPr>
        <w:rPr>
          <w:b/>
          <w:i/>
        </w:rPr>
      </w:pPr>
      <w:r>
        <w:rPr>
          <w:b/>
          <w:i/>
        </w:rPr>
        <w:t>Дверь в кабинет дедушки (закрытая)</w:t>
      </w:r>
    </w:p>
    <w:p w14:paraId="17013526" w14:textId="77777777" w:rsidR="0059519F" w:rsidRDefault="00485257">
      <w:r>
        <w:t>** Я подошла, дернула ручку двери и кабинет был конечно же закрыт. Как давно его открывали? Где ключ, дома он или уже нет? **</w:t>
      </w:r>
    </w:p>
    <w:p w14:paraId="63781EC8" w14:textId="77777777" w:rsidR="0059519F" w:rsidRDefault="0059519F"/>
    <w:p w14:paraId="1241C5FC" w14:textId="77777777" w:rsidR="0059519F" w:rsidRDefault="00485257">
      <w:r>
        <w:rPr>
          <w:b/>
        </w:rPr>
        <w:t>Ванесса:</w:t>
      </w:r>
      <w:r>
        <w:t xml:space="preserve"> Значит пойду на второй этаж, где комната мамы и бабушки.</w:t>
      </w:r>
    </w:p>
    <w:p w14:paraId="688B8ABA" w14:textId="77777777" w:rsidR="0059519F" w:rsidRDefault="0059519F"/>
    <w:p w14:paraId="3355E895" w14:textId="77777777" w:rsidR="0059519F" w:rsidRDefault="00485257">
      <w:r>
        <w:rPr>
          <w:b/>
          <w:i/>
        </w:rPr>
        <w:t>Комната мамы</w:t>
      </w:r>
    </w:p>
    <w:p w14:paraId="4C55EDB1" w14:textId="77777777" w:rsidR="0059519F" w:rsidRDefault="00485257">
      <w:r>
        <w:t>** Когда поднялась, то решила начать с комнаты мамы. Я с ней после отъезда не виделась и безумно соскучилась. **</w:t>
      </w:r>
    </w:p>
    <w:p w14:paraId="3965798E" w14:textId="77777777" w:rsidR="0059519F" w:rsidRDefault="0059519F"/>
    <w:p w14:paraId="218C6AC6" w14:textId="77777777" w:rsidR="0059519F" w:rsidRDefault="00485257">
      <w:pPr>
        <w:rPr>
          <w:b/>
        </w:rPr>
      </w:pPr>
      <w:r>
        <w:rPr>
          <w:b/>
        </w:rPr>
        <w:t xml:space="preserve">Ванесса: </w:t>
      </w:r>
    </w:p>
    <w:p w14:paraId="04F51980" w14:textId="73E6C71A" w:rsidR="0059519F" w:rsidRDefault="00485257">
      <w:r>
        <w:t xml:space="preserve">- </w:t>
      </w:r>
      <w:proofErr w:type="gramStart"/>
      <w:r>
        <w:t>В</w:t>
      </w:r>
      <w:proofErr w:type="gramEnd"/>
      <w:r>
        <w:t xml:space="preserve"> комнате все лежало</w:t>
      </w:r>
      <w:r w:rsidR="001A412A">
        <w:t xml:space="preserve"> на свои местах, мне </w:t>
      </w:r>
      <w:proofErr w:type="spellStart"/>
      <w:r w:rsidR="001A412A">
        <w:t>Эван</w:t>
      </w:r>
      <w:proofErr w:type="spellEnd"/>
      <w:r>
        <w:t xml:space="preserve"> сказал, что мама уезжала почти без вещей.</w:t>
      </w:r>
    </w:p>
    <w:p w14:paraId="4430DC9E" w14:textId="77777777" w:rsidR="0059519F" w:rsidRDefault="00485257">
      <w:r>
        <w:t>- Здесь нет примечательных деталей на первый взгляд, надо поискать в вещах что-то.</w:t>
      </w:r>
    </w:p>
    <w:p w14:paraId="24C62FC1" w14:textId="77777777" w:rsidR="0059519F" w:rsidRDefault="0059519F"/>
    <w:p w14:paraId="174D8576" w14:textId="55DABB91" w:rsidR="0059519F" w:rsidRDefault="00485257">
      <w:r>
        <w:t xml:space="preserve">** Я начала искать во всех полках и ящиках в надежде найти хоть что-то. Пока искала вспомнила, что у мамы была способность утешить любого человека, даже в самой ужасной ситуации. К ней часто обращались </w:t>
      </w:r>
      <w:proofErr w:type="gramStart"/>
      <w:r>
        <w:t>за поддержкой</w:t>
      </w:r>
      <w:proofErr w:type="gramEnd"/>
      <w:r>
        <w:t xml:space="preserve"> и она с </w:t>
      </w:r>
      <w:r w:rsidR="001A412A">
        <w:t xml:space="preserve">радостью оказывала ее. Кэрол </w:t>
      </w:r>
      <w:proofErr w:type="spellStart"/>
      <w:r w:rsidR="001A412A">
        <w:t>Маскотт</w:t>
      </w:r>
      <w:proofErr w:type="spellEnd"/>
      <w:r>
        <w:t xml:space="preserve"> была настолько миролюбива, что даже агрессорам могла доказать, что самый правильный выход в любой ситуации – попробовать спокойном поговорить. Поэтому она свою способность изображал</w:t>
      </w:r>
      <w:r w:rsidR="001A412A">
        <w:t xml:space="preserve">а в виде альпака и носила серьги </w:t>
      </w:r>
      <w:r>
        <w:t>с ним. **</w:t>
      </w:r>
    </w:p>
    <w:p w14:paraId="39340ED9" w14:textId="77777777" w:rsidR="0059519F" w:rsidRDefault="0059519F"/>
    <w:p w14:paraId="6759CC8D" w14:textId="77777777" w:rsidR="0059519F" w:rsidRDefault="00485257">
      <w:r>
        <w:lastRenderedPageBreak/>
        <w:t>** После долгих и безуспешных поисков, я решила заглянуть под кровать и нашла там коробку, где лежал мамин дневник. Я не знала, что она его пишет. **</w:t>
      </w:r>
    </w:p>
    <w:p w14:paraId="2BFF3659" w14:textId="77777777" w:rsidR="0059519F" w:rsidRDefault="0059519F"/>
    <w:p w14:paraId="5D7111C4" w14:textId="77777777" w:rsidR="0059519F" w:rsidRDefault="00485257">
      <w:r>
        <w:rPr>
          <w:b/>
        </w:rPr>
        <w:t>Ванесса:</w:t>
      </w:r>
      <w:r>
        <w:t xml:space="preserve"> Надо почитать его, в такой книге всегда много правды.</w:t>
      </w:r>
    </w:p>
    <w:p w14:paraId="46760B6A" w14:textId="77777777" w:rsidR="0059519F" w:rsidRDefault="0059519F"/>
    <w:p w14:paraId="5B7E65E0" w14:textId="77777777" w:rsidR="0059519F" w:rsidRDefault="00485257">
      <w:pPr>
        <w:rPr>
          <w:b/>
          <w:i/>
        </w:rPr>
      </w:pPr>
      <w:r>
        <w:rPr>
          <w:b/>
          <w:i/>
        </w:rPr>
        <w:t>Мини-история. Кухня, участники – мама, бабушка и дед.</w:t>
      </w:r>
    </w:p>
    <w:p w14:paraId="34BDE157" w14:textId="10AC35A2" w:rsidR="0059519F" w:rsidRDefault="00485257">
      <w:r>
        <w:t>** Все было как</w:t>
      </w:r>
      <w:r w:rsidR="001A412A">
        <w:t xml:space="preserve"> обычно, мама </w:t>
      </w:r>
      <w:r>
        <w:t>готовила завтрак, а папа читал газету с утренним кофе, напевая песенку. **</w:t>
      </w:r>
    </w:p>
    <w:p w14:paraId="557C9A19" w14:textId="43A6E566" w:rsidR="0059519F" w:rsidRDefault="002C010C">
      <w:r>
        <w:rPr>
          <w:b/>
        </w:rPr>
        <w:t>Кэрол</w:t>
      </w:r>
      <w:r w:rsidR="001A412A">
        <w:rPr>
          <w:b/>
        </w:rPr>
        <w:t xml:space="preserve"> </w:t>
      </w:r>
      <w:proofErr w:type="spellStart"/>
      <w:r w:rsidR="001A412A">
        <w:rPr>
          <w:b/>
        </w:rPr>
        <w:t>Маскотт</w:t>
      </w:r>
      <w:proofErr w:type="spellEnd"/>
      <w:r w:rsidR="00485257">
        <w:rPr>
          <w:b/>
        </w:rPr>
        <w:t>:</w:t>
      </w:r>
      <w:r w:rsidR="00485257">
        <w:t xml:space="preserve"> </w:t>
      </w:r>
      <w:r w:rsidR="00517BE8">
        <w:t>Всем доброе утро!</w:t>
      </w:r>
    </w:p>
    <w:p w14:paraId="3157FA89" w14:textId="62F07508" w:rsidR="0059519F" w:rsidRDefault="005E1974">
      <w:proofErr w:type="spellStart"/>
      <w:r>
        <w:rPr>
          <w:b/>
        </w:rPr>
        <w:t>Джеральд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>:</w:t>
      </w:r>
      <w:r w:rsidR="00485257">
        <w:t xml:space="preserve"> Доброе утро, </w:t>
      </w:r>
      <w:proofErr w:type="spellStart"/>
      <w:r w:rsidR="00485257">
        <w:t>кальпака</w:t>
      </w:r>
      <w:proofErr w:type="spellEnd"/>
      <w:r w:rsidR="00485257">
        <w:t>! Налью тебе сейчас чаю, пока мама кладет тебе завтрак. Как ты себя чувствуешь?</w:t>
      </w:r>
    </w:p>
    <w:p w14:paraId="204805AE" w14:textId="77777777" w:rsidR="0059519F" w:rsidRDefault="0059519F"/>
    <w:p w14:paraId="412C3BB0" w14:textId="77777777" w:rsidR="0059519F" w:rsidRDefault="00485257">
      <w:r>
        <w:t xml:space="preserve">** Папа меня часто так называл, а когда я себя плохо чувствовала, он проявлял особую заботу обо мне, от которой мне всегда становилось лучше. ** </w:t>
      </w:r>
    </w:p>
    <w:p w14:paraId="66D87C5C" w14:textId="77777777" w:rsidR="0059519F" w:rsidRDefault="0059519F"/>
    <w:p w14:paraId="1A27D4BA" w14:textId="1083BC9D" w:rsidR="0059519F" w:rsidRDefault="002C010C">
      <w:r>
        <w:rPr>
          <w:b/>
        </w:rPr>
        <w:t>Кэрол</w:t>
      </w:r>
      <w:r w:rsidR="00485257">
        <w:rPr>
          <w:b/>
        </w:rPr>
        <w:t>:</w:t>
      </w:r>
      <w:r w:rsidR="00485257">
        <w:t xml:space="preserve"> Спасибо, чувствую себя очень вяло, мне снова было не уснуть и только к утру задремала. Эта третья беременность дается мне сложнее всех.</w:t>
      </w:r>
    </w:p>
    <w:p w14:paraId="65F1BDFC" w14:textId="77777777" w:rsidR="0059519F" w:rsidRDefault="0059519F"/>
    <w:p w14:paraId="0612529A" w14:textId="588D0F61" w:rsidR="0059519F" w:rsidRDefault="005E1974">
      <w:proofErr w:type="spellStart"/>
      <w:r>
        <w:rPr>
          <w:b/>
        </w:rPr>
        <w:t>Марисса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>:</w:t>
      </w:r>
      <w:r w:rsidR="00485257">
        <w:t xml:space="preserve"> Понимаю, поэтому сейчас завтракаешь и идешь отдыхать.</w:t>
      </w:r>
    </w:p>
    <w:p w14:paraId="23EF2F04" w14:textId="77777777" w:rsidR="0059519F" w:rsidRDefault="0059519F"/>
    <w:p w14:paraId="29EB6D0B" w14:textId="77777777" w:rsidR="0059519F" w:rsidRDefault="00485257">
      <w:r>
        <w:t xml:space="preserve">** Прошло </w:t>
      </w:r>
      <w:proofErr w:type="gramStart"/>
      <w:r>
        <w:t>какое-то время</w:t>
      </w:r>
      <w:proofErr w:type="gramEnd"/>
      <w:r>
        <w:t xml:space="preserve"> и я заметила, что мама и папа о чем-то шептались. **</w:t>
      </w:r>
    </w:p>
    <w:p w14:paraId="5A253318" w14:textId="77777777" w:rsidR="0059519F" w:rsidRDefault="0059519F"/>
    <w:p w14:paraId="60260818" w14:textId="57E90130" w:rsidR="0059519F" w:rsidRDefault="002C010C">
      <w:r>
        <w:rPr>
          <w:b/>
        </w:rPr>
        <w:t>Кэрол</w:t>
      </w:r>
      <w:r w:rsidR="00485257">
        <w:rPr>
          <w:b/>
        </w:rPr>
        <w:t>:</w:t>
      </w:r>
      <w:r w:rsidR="00485257">
        <w:t xml:space="preserve"> Вы что там шепчетесь? Я же все равно узнаю.</w:t>
      </w:r>
    </w:p>
    <w:p w14:paraId="384BA2F1" w14:textId="77777777" w:rsidR="0059519F" w:rsidRDefault="0059519F"/>
    <w:p w14:paraId="0B965850" w14:textId="0E0C41C2" w:rsidR="0059519F" w:rsidRDefault="001A412A">
      <w:proofErr w:type="spellStart"/>
      <w:r>
        <w:rPr>
          <w:b/>
        </w:rPr>
        <w:t>Джеральд</w:t>
      </w:r>
      <w:proofErr w:type="spellEnd"/>
      <w:r w:rsidR="00485257">
        <w:rPr>
          <w:b/>
        </w:rPr>
        <w:t>:</w:t>
      </w:r>
      <w:r w:rsidR="00485257">
        <w:t xml:space="preserve"> Да, ты права. От тебя точно нет смысла скрывать. В семье </w:t>
      </w:r>
      <w:proofErr w:type="spellStart"/>
      <w:r w:rsidR="00485257">
        <w:t>Подагрест</w:t>
      </w:r>
      <w:proofErr w:type="spellEnd"/>
      <w:r w:rsidR="00485257">
        <w:t xml:space="preserve"> произошло горе. Погиб в аварии их сын</w:t>
      </w:r>
      <w:r>
        <w:t xml:space="preserve"> </w:t>
      </w:r>
      <w:proofErr w:type="spellStart"/>
      <w:r>
        <w:t>Нейт</w:t>
      </w:r>
      <w:proofErr w:type="spellEnd"/>
      <w:r w:rsidR="00485257">
        <w:t xml:space="preserve">, занесло </w:t>
      </w:r>
      <w:proofErr w:type="gramStart"/>
      <w:r w:rsidR="00485257">
        <w:t>на трассе</w:t>
      </w:r>
      <w:proofErr w:type="gramEnd"/>
      <w:r w:rsidR="00485257">
        <w:t xml:space="preserve"> и он на полной скорости врезался в дерево. </w:t>
      </w:r>
    </w:p>
    <w:p w14:paraId="499EE0AA" w14:textId="77777777" w:rsidR="0059519F" w:rsidRDefault="0059519F"/>
    <w:p w14:paraId="6F1DC846" w14:textId="37AFE672" w:rsidR="0059519F" w:rsidRDefault="002C010C">
      <w:r>
        <w:rPr>
          <w:b/>
        </w:rPr>
        <w:t>Кэрол</w:t>
      </w:r>
      <w:r w:rsidR="00485257">
        <w:rPr>
          <w:b/>
        </w:rPr>
        <w:t>:</w:t>
      </w:r>
      <w:r w:rsidR="00485257">
        <w:t xml:space="preserve"> Надо мне тогда к ним сходить, моя способность пригодится.</w:t>
      </w:r>
    </w:p>
    <w:p w14:paraId="45F085CB" w14:textId="77777777" w:rsidR="0059519F" w:rsidRDefault="0059519F"/>
    <w:p w14:paraId="37498B32" w14:textId="2D84FCAA" w:rsidR="0059519F" w:rsidRDefault="005E1974">
      <w:proofErr w:type="spellStart"/>
      <w:r>
        <w:rPr>
          <w:b/>
        </w:rPr>
        <w:t>Джеральд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 xml:space="preserve">: </w:t>
      </w:r>
      <w:r w:rsidR="00485257">
        <w:t>Так то да, но ты, во-первых, плохо себя чувствуешь и тебе надо отдохну</w:t>
      </w:r>
      <w:r w:rsidR="001A412A">
        <w:t>ть. А во-вторых, Хью</w:t>
      </w:r>
      <w:r w:rsidR="00485257">
        <w:t xml:space="preserve"> стал в последнее время вести себя отстранено, а после аварии вообще будто бы стал меня избегать. Вдруг он о чем-то догадывается, он с </w:t>
      </w:r>
      <w:r w:rsidR="00485257">
        <w:lastRenderedPageBreak/>
        <w:t>нашей семьей хорошо знаком, чтобы что-то заметить. Так что ты пока туда не пойдешь.</w:t>
      </w:r>
    </w:p>
    <w:p w14:paraId="7E54E1C2" w14:textId="77777777" w:rsidR="0059519F" w:rsidRDefault="0059519F"/>
    <w:p w14:paraId="1965D2E7" w14:textId="77777777" w:rsidR="0059519F" w:rsidRDefault="00485257">
      <w:pPr>
        <w:rPr>
          <w:b/>
        </w:rPr>
      </w:pPr>
      <w:r w:rsidRPr="006451CA">
        <w:rPr>
          <w:b/>
          <w:color w:val="FF0000"/>
        </w:rPr>
        <w:t>Выбор диалога (возразить / промолчать / согласиться)</w:t>
      </w:r>
    </w:p>
    <w:p w14:paraId="707E2A09" w14:textId="3D0371EF" w:rsidR="0059519F" w:rsidRDefault="006451CA">
      <w:pPr>
        <w:rPr>
          <w:b/>
          <w:i/>
        </w:rPr>
      </w:pPr>
      <w:r>
        <w:rPr>
          <w:b/>
          <w:i/>
        </w:rPr>
        <w:t xml:space="preserve">// </w:t>
      </w:r>
      <w:r w:rsidR="00485257">
        <w:rPr>
          <w:b/>
          <w:i/>
        </w:rPr>
        <w:t>Возразить</w:t>
      </w:r>
      <w:r>
        <w:rPr>
          <w:b/>
          <w:i/>
        </w:rPr>
        <w:t xml:space="preserve"> (Нет, я к ним сейчас схожу!)</w:t>
      </w:r>
    </w:p>
    <w:p w14:paraId="7517A032" w14:textId="15968115" w:rsidR="0059519F" w:rsidRDefault="002C010C">
      <w:r>
        <w:rPr>
          <w:b/>
        </w:rPr>
        <w:t>Кэрол</w:t>
      </w:r>
      <w:r w:rsidR="00485257">
        <w:rPr>
          <w:b/>
        </w:rPr>
        <w:t>:</w:t>
      </w:r>
      <w:r w:rsidR="00485257">
        <w:t xml:space="preserve"> Нет, я к ним сейчас схожу. Я себя чувствую достаточно нормально, чтобы пойти к ним и поговорить. Я должна и могу им помочь. Это тем более наши друзья.</w:t>
      </w:r>
    </w:p>
    <w:p w14:paraId="6BFC6929" w14:textId="77777777" w:rsidR="0059519F" w:rsidRDefault="0059519F"/>
    <w:p w14:paraId="4D5B441A" w14:textId="20D648DC" w:rsidR="0059519F" w:rsidRDefault="005E1974">
      <w:proofErr w:type="spellStart"/>
      <w:r>
        <w:rPr>
          <w:b/>
        </w:rPr>
        <w:t>Джеральд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>:</w:t>
      </w:r>
      <w:r w:rsidR="00485257">
        <w:t xml:space="preserve"> Нет, тебе нужно думать прежде о своем ребенке, а не о потери чужого. Я все равно узнаю, если ты пойдешь туда, так что закончим этот разговор. </w:t>
      </w:r>
    </w:p>
    <w:p w14:paraId="436A2DB6" w14:textId="77777777" w:rsidR="0059519F" w:rsidRDefault="0059519F"/>
    <w:p w14:paraId="515BAD9E" w14:textId="77777777" w:rsidR="0059519F" w:rsidRDefault="00485257">
      <w:r>
        <w:t>** Папа ушел. Мама меня хорошо знала, но она попробовала меня остановить. Но я сразу встала и покинула дом, папа точно видел мой уход. **</w:t>
      </w:r>
    </w:p>
    <w:p w14:paraId="7A80ABD5" w14:textId="77777777" w:rsidR="0059519F" w:rsidRDefault="0059519F"/>
    <w:p w14:paraId="26698F62" w14:textId="77777777" w:rsidR="0059519F" w:rsidRDefault="00485257">
      <w:pPr>
        <w:rPr>
          <w:b/>
          <w:i/>
        </w:rPr>
      </w:pPr>
      <w:r>
        <w:rPr>
          <w:b/>
          <w:i/>
        </w:rPr>
        <w:t>** Промолчать **</w:t>
      </w:r>
    </w:p>
    <w:p w14:paraId="6361FBF9" w14:textId="6C51C75F" w:rsidR="0059519F" w:rsidRDefault="005E1974">
      <w:proofErr w:type="spellStart"/>
      <w:r>
        <w:rPr>
          <w:b/>
        </w:rPr>
        <w:t>Джеральд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>:</w:t>
      </w:r>
      <w:r w:rsidR="00485257">
        <w:t xml:space="preserve"> Надеюсь, ты меня хорошо поняла. Я все равно узнаю ходила ты или нет. Прежде всего стоит думать о своем самоч</w:t>
      </w:r>
      <w:r w:rsidR="001A412A">
        <w:t xml:space="preserve">увствии и ребенке. </w:t>
      </w:r>
      <w:proofErr w:type="spellStart"/>
      <w:r w:rsidR="001A412A">
        <w:t>Марисса</w:t>
      </w:r>
      <w:proofErr w:type="spellEnd"/>
      <w:r w:rsidR="001A412A">
        <w:t>,</w:t>
      </w:r>
      <w:r w:rsidR="00485257">
        <w:t xml:space="preserve"> принеси пожалуйста кофе в мой кабинет. Я поднимусь и возьму некоторые вещи, а затем отправлюсь поработать.</w:t>
      </w:r>
    </w:p>
    <w:p w14:paraId="140B96E2" w14:textId="77777777" w:rsidR="0059519F" w:rsidRDefault="0059519F"/>
    <w:p w14:paraId="1BA815E0" w14:textId="77777777" w:rsidR="0059519F" w:rsidRDefault="00485257">
      <w:r>
        <w:t>** Мама стала папе наливать кофе и положила на поднос его любимые конфеты, которые он не просил, но всегда был им рад. Когда они оба вышли из кухни, я встала и направилась к соседям. **</w:t>
      </w:r>
    </w:p>
    <w:p w14:paraId="1239BCDA" w14:textId="77777777" w:rsidR="0059519F" w:rsidRDefault="0059519F"/>
    <w:p w14:paraId="4C0EB5D6" w14:textId="74353E85" w:rsidR="0059519F" w:rsidRDefault="006451CA">
      <w:pPr>
        <w:rPr>
          <w:b/>
          <w:i/>
        </w:rPr>
      </w:pPr>
      <w:r>
        <w:rPr>
          <w:b/>
          <w:i/>
        </w:rPr>
        <w:t xml:space="preserve">// </w:t>
      </w:r>
      <w:r w:rsidR="00485257">
        <w:rPr>
          <w:b/>
          <w:i/>
        </w:rPr>
        <w:t>Согласиться (Ты прав, у меня нет столько сил</w:t>
      </w:r>
      <w:r>
        <w:rPr>
          <w:b/>
          <w:i/>
        </w:rPr>
        <w:t xml:space="preserve">, чтобы идти к ним на помощь) </w:t>
      </w:r>
    </w:p>
    <w:p w14:paraId="38E87D24" w14:textId="1B25E7D3" w:rsidR="0059519F" w:rsidRDefault="002C010C">
      <w:r>
        <w:rPr>
          <w:b/>
        </w:rPr>
        <w:t>Кэрол</w:t>
      </w:r>
      <w:r w:rsidR="00485257">
        <w:rPr>
          <w:b/>
        </w:rPr>
        <w:t xml:space="preserve">: </w:t>
      </w:r>
      <w:r w:rsidR="00485257">
        <w:t>Да, папа, ты прав. Мне действительно стоит пойти и отдохнуть. Если что попозже к ним схожу.</w:t>
      </w:r>
    </w:p>
    <w:p w14:paraId="18067596" w14:textId="77777777" w:rsidR="0059519F" w:rsidRDefault="0059519F"/>
    <w:p w14:paraId="4AD9B21D" w14:textId="78758162" w:rsidR="0059519F" w:rsidRDefault="005E1974">
      <w:proofErr w:type="spellStart"/>
      <w:r w:rsidRPr="005E1974">
        <w:rPr>
          <w:b/>
        </w:rPr>
        <w:t>Джеральд</w:t>
      </w:r>
      <w:proofErr w:type="spellEnd"/>
      <w:r w:rsidRPr="005E1974">
        <w:rPr>
          <w:b/>
        </w:rPr>
        <w:t xml:space="preserve"> </w:t>
      </w:r>
      <w:proofErr w:type="spellStart"/>
      <w:r w:rsidRPr="005E1974">
        <w:rPr>
          <w:b/>
        </w:rPr>
        <w:t>Маскотт</w:t>
      </w:r>
      <w:proofErr w:type="spellEnd"/>
      <w:r w:rsidR="00485257" w:rsidRPr="005E1974">
        <w:rPr>
          <w:b/>
        </w:rPr>
        <w:t xml:space="preserve">: </w:t>
      </w:r>
      <w:proofErr w:type="spellStart"/>
      <w:r w:rsidR="00485257">
        <w:t>Умничка</w:t>
      </w:r>
      <w:proofErr w:type="spellEnd"/>
      <w:r w:rsidR="00485257">
        <w:t>, ты все правильно решила.</w:t>
      </w:r>
    </w:p>
    <w:p w14:paraId="4565C7EE" w14:textId="77777777" w:rsidR="0059519F" w:rsidRDefault="0059519F"/>
    <w:p w14:paraId="6CB3CA34" w14:textId="77777777" w:rsidR="0059519F" w:rsidRDefault="00485257">
      <w:r>
        <w:t>** Папа ушел в свой кабинет работать. А мама меня проводила до гостиной и ушла по своим делам. Я дождалась ее выхода и сама, стараясь максимально тихо, направилась к соседям. **</w:t>
      </w:r>
    </w:p>
    <w:p w14:paraId="22B0415B" w14:textId="77777777" w:rsidR="0059519F" w:rsidRDefault="0059519F"/>
    <w:p w14:paraId="5EC80AC3" w14:textId="77777777" w:rsidR="0059519F" w:rsidRDefault="0059519F"/>
    <w:p w14:paraId="3B51B85A" w14:textId="77777777" w:rsidR="0059519F" w:rsidRDefault="00485257">
      <w:pPr>
        <w:rPr>
          <w:b/>
          <w:i/>
        </w:rPr>
      </w:pPr>
      <w:r>
        <w:rPr>
          <w:b/>
          <w:i/>
        </w:rPr>
        <w:lastRenderedPageBreak/>
        <w:t>Дом соседей (гостиная их)</w:t>
      </w:r>
    </w:p>
    <w:p w14:paraId="2F3C86BF" w14:textId="0B485D54" w:rsidR="0059519F" w:rsidRDefault="00485257">
      <w:r>
        <w:t xml:space="preserve">** Я постучала в дверь. Открыла миссис </w:t>
      </w:r>
      <w:proofErr w:type="spellStart"/>
      <w:r>
        <w:t>Подагрест</w:t>
      </w:r>
      <w:proofErr w:type="spellEnd"/>
      <w:r>
        <w:t xml:space="preserve">, она выглядела измучанной болью, но была рада меня видеть. Меня проводили в гостиную, где вышел мистер </w:t>
      </w:r>
      <w:proofErr w:type="spellStart"/>
      <w:r>
        <w:t>Подагрест</w:t>
      </w:r>
      <w:proofErr w:type="spellEnd"/>
      <w:r>
        <w:t>, он выглядел очень устало и явно был не рад моему приходу. Мне предложили испить чаю и сначала мы говорили на общие совершенно</w:t>
      </w:r>
      <w:r w:rsidR="001A412A">
        <w:t xml:space="preserve"> темы, а когда Оливия</w:t>
      </w:r>
      <w:r>
        <w:t xml:space="preserve"> вышла, то глава семьи поменял </w:t>
      </w:r>
      <w:proofErr w:type="gramStart"/>
      <w:r>
        <w:t>тему.*</w:t>
      </w:r>
      <w:proofErr w:type="gramEnd"/>
      <w:r>
        <w:t>*</w:t>
      </w:r>
    </w:p>
    <w:p w14:paraId="29D3B368" w14:textId="77777777" w:rsidR="0059519F" w:rsidRDefault="0059519F"/>
    <w:p w14:paraId="7D20F98D" w14:textId="77777777" w:rsidR="0059519F" w:rsidRDefault="00485257">
      <w:r>
        <w:rPr>
          <w:b/>
        </w:rPr>
        <w:t xml:space="preserve">Мистер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>Я понимаю вы пришли нам посочувствовать, по-соседски, по-дружески. Мы это ценим, правда, но нам все равно сейчас не станет легче и бессмысленно здесь как-то помогать.</w:t>
      </w:r>
    </w:p>
    <w:p w14:paraId="39967366" w14:textId="77777777" w:rsidR="0059519F" w:rsidRDefault="0059519F"/>
    <w:p w14:paraId="350090FF" w14:textId="377080F3" w:rsidR="0059519F" w:rsidRDefault="002C010C">
      <w:r>
        <w:rPr>
          <w:b/>
        </w:rPr>
        <w:t>Кэрол</w:t>
      </w:r>
      <w:r w:rsidR="00485257">
        <w:rPr>
          <w:b/>
        </w:rPr>
        <w:t>:</w:t>
      </w:r>
      <w:r w:rsidR="00485257">
        <w:t xml:space="preserve"> Поверьте, не бессмысленно. Любая искренняя поддержка в трудную минуту помогает людям справиться, особенно в такой очень тяжелый момент.</w:t>
      </w:r>
    </w:p>
    <w:p w14:paraId="586D49F9" w14:textId="77777777" w:rsidR="0059519F" w:rsidRDefault="0059519F"/>
    <w:p w14:paraId="73BBC5EC" w14:textId="77777777" w:rsidR="0059519F" w:rsidRDefault="00485257">
      <w:r>
        <w:t>** У нас завязался маленький спор, но мы его быстро уладили, я не совсем хорошо его помню, потому что стало невыносимо душно и фокусироваться стало сложнее. **</w:t>
      </w:r>
    </w:p>
    <w:p w14:paraId="380C3736" w14:textId="77777777" w:rsidR="0059519F" w:rsidRDefault="0059519F"/>
    <w:p w14:paraId="47AEDD8C" w14:textId="600C19C7" w:rsidR="0059519F" w:rsidRDefault="002C010C">
      <w:r>
        <w:rPr>
          <w:b/>
        </w:rPr>
        <w:t>Кэрол</w:t>
      </w:r>
      <w:r w:rsidR="00485257">
        <w:rPr>
          <w:b/>
        </w:rPr>
        <w:t>:</w:t>
      </w:r>
      <w:r w:rsidR="00485257">
        <w:t xml:space="preserve"> Хорошо, вы несомненно правы. Для начала конечно же надо пережить самое трудное – работа с документами, связанные с сыном, похороны. Но вы всегда можете надеяться на нашу помощь.</w:t>
      </w:r>
    </w:p>
    <w:p w14:paraId="0944719E" w14:textId="77777777" w:rsidR="0059519F" w:rsidRDefault="0059519F"/>
    <w:p w14:paraId="46A66381" w14:textId="77777777" w:rsidR="0059519F" w:rsidRDefault="00485257">
      <w:r>
        <w:t xml:space="preserve">** В этот момент я почувствовала сильную слабость и попросила открыть </w:t>
      </w:r>
      <w:proofErr w:type="gramStart"/>
      <w:r>
        <w:t>окно.*</w:t>
      </w:r>
      <w:proofErr w:type="gramEnd"/>
      <w:r>
        <w:t xml:space="preserve">* </w:t>
      </w:r>
    </w:p>
    <w:p w14:paraId="7C424049" w14:textId="77777777" w:rsidR="0059519F" w:rsidRDefault="0059519F"/>
    <w:p w14:paraId="01DDABA5" w14:textId="77777777" w:rsidR="0059519F" w:rsidRDefault="00485257"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>А вы, когда-нибудь, задумывались, какого вам будет, если что-то случится с близнецами, Ванессой или ребенком, который еще не родился?</w:t>
      </w:r>
    </w:p>
    <w:p w14:paraId="24ED39D5" w14:textId="77777777" w:rsidR="0059519F" w:rsidRDefault="0059519F"/>
    <w:p w14:paraId="3BD07606" w14:textId="77777777" w:rsidR="0059519F" w:rsidRDefault="00485257">
      <w:r>
        <w:t>** Мне стало совсем плохо, что потеряла сознание. Очнулась я уже в своей комнате и на меня смотрели испуганные родители.</w:t>
      </w:r>
    </w:p>
    <w:p w14:paraId="5C2BC8E0" w14:textId="77777777" w:rsidR="0059519F" w:rsidRDefault="00485257">
      <w:r>
        <w:t>Конечно меня отчитали за то, что решила в таком состоянии пойти и мои слова, что до ухода чувствовала себя нормально, не действовали. **</w:t>
      </w:r>
    </w:p>
    <w:p w14:paraId="720F7867" w14:textId="77777777" w:rsidR="0059519F" w:rsidRDefault="0059519F"/>
    <w:p w14:paraId="568AFFD4" w14:textId="2365F000" w:rsidR="0059519F" w:rsidRDefault="005E1974">
      <w:proofErr w:type="spellStart"/>
      <w:r>
        <w:rPr>
          <w:b/>
        </w:rPr>
        <w:t>Джеральд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 xml:space="preserve"> (недовольный):</w:t>
      </w:r>
      <w:r w:rsidR="00485257">
        <w:t xml:space="preserve"> Пару дней, юная леди, вы вставать не будете. Я буду за вами очень пристально смотреть. </w:t>
      </w:r>
    </w:p>
    <w:p w14:paraId="373C7BA9" w14:textId="77777777" w:rsidR="0059519F" w:rsidRDefault="0059519F"/>
    <w:p w14:paraId="2660E274" w14:textId="77777777" w:rsidR="0059519F" w:rsidRDefault="00485257">
      <w:r>
        <w:lastRenderedPageBreak/>
        <w:t>** Через пару дней**</w:t>
      </w:r>
    </w:p>
    <w:p w14:paraId="5783BE1C" w14:textId="0F3D5446" w:rsidR="0059519F" w:rsidRDefault="005E1974">
      <w:proofErr w:type="spellStart"/>
      <w:r>
        <w:rPr>
          <w:b/>
        </w:rPr>
        <w:t>Джеральд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Маскотт</w:t>
      </w:r>
      <w:proofErr w:type="spellEnd"/>
      <w:r w:rsidR="00485257">
        <w:rPr>
          <w:b/>
        </w:rPr>
        <w:t>:</w:t>
      </w:r>
      <w:r w:rsidR="000474A5">
        <w:t xml:space="preserve"> Кэрол</w:t>
      </w:r>
      <w:r w:rsidR="001A412A">
        <w:t>, где ты оставила свои серьги</w:t>
      </w:r>
      <w:r w:rsidR="00485257">
        <w:t>? Я специально пару дней не акцентировал внимание, чтобы ты сама его нашла.</w:t>
      </w:r>
    </w:p>
    <w:p w14:paraId="5846BAAC" w14:textId="77777777" w:rsidR="0059519F" w:rsidRDefault="0059519F"/>
    <w:p w14:paraId="2C745025" w14:textId="2B7859DE" w:rsidR="0059519F" w:rsidRDefault="00485257">
      <w:r>
        <w:t>** Тут я замечаю, чт</w:t>
      </w:r>
      <w:r w:rsidR="001A412A">
        <w:t>о у меня нет сережек на моих ушах, их</w:t>
      </w:r>
      <w:r>
        <w:t xml:space="preserve"> сама не могла снять, это точно знаю. Я стала сильно переживать, папа меня уверял, ч</w:t>
      </w:r>
      <w:r w:rsidR="001A412A">
        <w:t>то позже все найдем, но дома их</w:t>
      </w:r>
      <w:r>
        <w:t xml:space="preserve"> точно не было. Мы п</w:t>
      </w:r>
      <w:r w:rsidR="001A412A">
        <w:t xml:space="preserve">ошли к семье </w:t>
      </w:r>
      <w:proofErr w:type="spellStart"/>
      <w:r w:rsidR="001A412A">
        <w:t>Подагрест</w:t>
      </w:r>
      <w:proofErr w:type="spellEnd"/>
      <w:r w:rsidR="001A412A">
        <w:t xml:space="preserve"> и там их</w:t>
      </w:r>
      <w:r>
        <w:t xml:space="preserve"> не оказалось. Ч</w:t>
      </w:r>
      <w:r w:rsidR="001A412A">
        <w:t>ерез пару дней я поняла, что их</w:t>
      </w:r>
      <w:r w:rsidR="00FB5BC9">
        <w:t xml:space="preserve"> больше не найдем, эти серьги</w:t>
      </w:r>
      <w:r>
        <w:t xml:space="preserve"> был</w:t>
      </w:r>
      <w:r w:rsidR="00FB5BC9">
        <w:t>и</w:t>
      </w:r>
      <w:r>
        <w:t xml:space="preserve"> </w:t>
      </w:r>
      <w:r w:rsidR="00FB5BC9">
        <w:t xml:space="preserve">у меня с самого рождения, в них </w:t>
      </w:r>
      <w:r>
        <w:t>содержалась моя сила. Но такая маленькая потеря, смерть, надломило во мне что-то и я, как прежде, не смогла помогать людям. **</w:t>
      </w:r>
    </w:p>
    <w:p w14:paraId="7FDBD956" w14:textId="77777777" w:rsidR="0059519F" w:rsidRDefault="0059519F"/>
    <w:p w14:paraId="302DA963" w14:textId="77777777" w:rsidR="0059519F" w:rsidRDefault="00485257">
      <w:pPr>
        <w:rPr>
          <w:b/>
          <w:i/>
        </w:rPr>
      </w:pPr>
      <w:r>
        <w:rPr>
          <w:b/>
          <w:i/>
        </w:rPr>
        <w:t>Возвращаемся к главной героине в спальне матери</w:t>
      </w:r>
    </w:p>
    <w:p w14:paraId="75FF1F6D" w14:textId="77777777" w:rsidR="0059519F" w:rsidRDefault="00485257">
      <w:r>
        <w:rPr>
          <w:b/>
        </w:rPr>
        <w:t>Ванесса:</w:t>
      </w:r>
      <w:r>
        <w:t xml:space="preserve"> Так вот почему он резко пропал. Мне он нравился и всегда просила у мамы, чтобы она мне дала померить. Это очень странно. Такая важная вещь и просто пропала. А вдруг это не случайность?</w:t>
      </w:r>
    </w:p>
    <w:p w14:paraId="2DE6F4A4" w14:textId="77777777" w:rsidR="0059519F" w:rsidRDefault="0059519F"/>
    <w:p w14:paraId="32C51DBF" w14:textId="77777777" w:rsidR="000474A5" w:rsidRDefault="000474A5"/>
    <w:p w14:paraId="4F12F749" w14:textId="6791D921" w:rsidR="000474A5" w:rsidRDefault="000474A5"/>
    <w:p w14:paraId="6143A22D" w14:textId="77777777" w:rsidR="000474A5" w:rsidRDefault="000474A5">
      <w:r>
        <w:br w:type="page"/>
      </w:r>
    </w:p>
    <w:p w14:paraId="5ED8CAC8" w14:textId="10ACD9EA" w:rsidR="000474A5" w:rsidRPr="000474A5" w:rsidRDefault="000474A5" w:rsidP="000474A5">
      <w:pPr>
        <w:jc w:val="center"/>
        <w:rPr>
          <w:b/>
        </w:rPr>
      </w:pPr>
      <w:r>
        <w:rPr>
          <w:b/>
        </w:rPr>
        <w:lastRenderedPageBreak/>
        <w:t>Глава 3 (нити жизни)</w:t>
      </w:r>
    </w:p>
    <w:p w14:paraId="533B2A87" w14:textId="46FFCFEE" w:rsidR="0059519F" w:rsidRPr="000474A5" w:rsidRDefault="00485257" w:rsidP="000474A5">
      <w:pPr>
        <w:rPr>
          <w:b/>
          <w:i/>
        </w:rPr>
      </w:pPr>
      <w:r w:rsidRPr="000474A5">
        <w:rPr>
          <w:b/>
          <w:i/>
        </w:rPr>
        <w:t>Продолжение в какой-то общей комнате.</w:t>
      </w:r>
    </w:p>
    <w:p w14:paraId="5C3A69AF" w14:textId="77777777" w:rsidR="0059519F" w:rsidRDefault="0059519F">
      <w:pPr>
        <w:jc w:val="both"/>
      </w:pPr>
    </w:p>
    <w:p w14:paraId="5AF5B621" w14:textId="77777777" w:rsidR="0059519F" w:rsidRDefault="00485257">
      <w:pPr>
        <w:jc w:val="both"/>
      </w:pPr>
      <w:r w:rsidRPr="001A412A">
        <w:rPr>
          <w:b/>
        </w:rPr>
        <w:t>Ванесса:</w:t>
      </w:r>
      <w:r>
        <w:t xml:space="preserve"> Как непросто здесь находиться! Конечно, </w:t>
      </w:r>
      <w:proofErr w:type="spellStart"/>
      <w:r>
        <w:t>Эван</w:t>
      </w:r>
      <w:proofErr w:type="spellEnd"/>
      <w:r>
        <w:t xml:space="preserve"> мне говорил, что наш дом стал другим. Но я не представляла, что всё настолько поменяется.</w:t>
      </w:r>
    </w:p>
    <w:p w14:paraId="628D28BC" w14:textId="77777777" w:rsidR="0059519F" w:rsidRDefault="0059519F">
      <w:pPr>
        <w:jc w:val="both"/>
      </w:pPr>
    </w:p>
    <w:p w14:paraId="6BF731DE" w14:textId="77777777" w:rsidR="0059519F" w:rsidRPr="000474A5" w:rsidRDefault="00485257">
      <w:pPr>
        <w:jc w:val="both"/>
        <w:rPr>
          <w:b/>
          <w:i/>
        </w:rPr>
      </w:pPr>
      <w:r w:rsidRPr="000474A5">
        <w:rPr>
          <w:b/>
          <w:i/>
        </w:rPr>
        <w:t>Ванесса проходит в комнату, где стоит кресло-качалка.</w:t>
      </w:r>
    </w:p>
    <w:p w14:paraId="47E58685" w14:textId="77777777" w:rsidR="0059519F" w:rsidRDefault="0059519F">
      <w:pPr>
        <w:jc w:val="both"/>
      </w:pPr>
    </w:p>
    <w:p w14:paraId="4D023A78" w14:textId="77777777" w:rsidR="0059519F" w:rsidRDefault="00485257">
      <w:pPr>
        <w:jc w:val="both"/>
      </w:pPr>
      <w:r w:rsidRPr="001A412A">
        <w:rPr>
          <w:b/>
        </w:rPr>
        <w:t>Ванесса:</w:t>
      </w:r>
      <w:r>
        <w:t xml:space="preserve"> Бабушка, бабушка, как же ты мне нужна! Я до сих пор слышу звук качающегося кресла. Я так надеюсь увидеть тебя здесь.</w:t>
      </w:r>
    </w:p>
    <w:p w14:paraId="0D4209C4" w14:textId="77777777" w:rsidR="0059519F" w:rsidRDefault="0059519F">
      <w:pPr>
        <w:jc w:val="both"/>
      </w:pPr>
    </w:p>
    <w:p w14:paraId="03E80031" w14:textId="3A513441" w:rsidR="0059519F" w:rsidRDefault="000474A5">
      <w:pPr>
        <w:jc w:val="both"/>
      </w:pPr>
      <w:r>
        <w:t xml:space="preserve">** </w:t>
      </w:r>
      <w:r w:rsidR="00485257">
        <w:t xml:space="preserve">Раньше я никогда не обращала внимания на её место. Оно просто принадлежало ей. Но, оказывается, всё не так просто. В своём дневнике мама писала о том, что на бабушке держится вся семья, что она нас скрепляет друг с другом. И, кажется, только сейчас я поняла, что это значит. У бабушки не было своего символа, как у каждого из нас. Своим вязанием она скрепляла наши символы, не давала им разлететься куда им угодно и тем самым разлучить всех </w:t>
      </w:r>
      <w:proofErr w:type="gramStart"/>
      <w:r w:rsidR="00485257">
        <w:t>нас.</w:t>
      </w:r>
      <w:r>
        <w:t>*</w:t>
      </w:r>
      <w:proofErr w:type="gramEnd"/>
      <w:r>
        <w:t>*</w:t>
      </w:r>
    </w:p>
    <w:p w14:paraId="1A7F3781" w14:textId="77777777" w:rsidR="0059519F" w:rsidRDefault="0059519F">
      <w:pPr>
        <w:jc w:val="both"/>
      </w:pPr>
    </w:p>
    <w:p w14:paraId="2C4EA208" w14:textId="77777777" w:rsidR="0059519F" w:rsidRDefault="00485257">
      <w:pPr>
        <w:jc w:val="both"/>
      </w:pPr>
      <w:r w:rsidRPr="001A412A">
        <w:rPr>
          <w:b/>
        </w:rPr>
        <w:t>Ванесса:</w:t>
      </w:r>
      <w:r>
        <w:t xml:space="preserve"> Это не просто место бабушки. Это место — центр нашей семьи. Кресло и корзинка с пряжей — всё это было покрыто пылью, но внутри себя я как будто сняла паутину и смахнула пыль со своего сердца, и семейная любовь и ностальгия окутали его.</w:t>
      </w:r>
    </w:p>
    <w:p w14:paraId="4A0A8C98" w14:textId="77777777" w:rsidR="0059519F" w:rsidRDefault="0059519F">
      <w:pPr>
        <w:jc w:val="both"/>
      </w:pPr>
    </w:p>
    <w:p w14:paraId="17765AF9" w14:textId="04B657B7" w:rsidR="0059519F" w:rsidRDefault="000474A5">
      <w:pPr>
        <w:jc w:val="both"/>
      </w:pPr>
      <w:r>
        <w:t xml:space="preserve">** </w:t>
      </w:r>
      <w:r w:rsidR="00485257">
        <w:t xml:space="preserve">Немного побродив по дому и попутешествовав по своим воспоминаниям и мыслям, я услышала какой-то скрежет, а за ним последовал стук в дверь. Миссис и мистер </w:t>
      </w:r>
      <w:proofErr w:type="spellStart"/>
      <w:r w:rsidR="00485257">
        <w:t>Падагрест</w:t>
      </w:r>
      <w:proofErr w:type="spellEnd"/>
      <w:r w:rsidR="00485257">
        <w:t xml:space="preserve"> пришли ко мне и принесли пирог.</w:t>
      </w:r>
      <w:r>
        <w:t xml:space="preserve"> **</w:t>
      </w:r>
    </w:p>
    <w:p w14:paraId="35ADF713" w14:textId="77777777" w:rsidR="0059519F" w:rsidRDefault="0059519F">
      <w:pPr>
        <w:jc w:val="both"/>
      </w:pPr>
    </w:p>
    <w:p w14:paraId="07468127" w14:textId="660330C5" w:rsidR="0059519F" w:rsidRPr="000474A5" w:rsidRDefault="00485257">
      <w:pPr>
        <w:jc w:val="both"/>
        <w:rPr>
          <w:b/>
          <w:i/>
        </w:rPr>
      </w:pPr>
      <w:r w:rsidRPr="000474A5">
        <w:rPr>
          <w:b/>
          <w:i/>
        </w:rPr>
        <w:t>С</w:t>
      </w:r>
      <w:r w:rsidR="000474A5">
        <w:rPr>
          <w:b/>
          <w:i/>
        </w:rPr>
        <w:t xml:space="preserve">цена диалога с семьей </w:t>
      </w:r>
      <w:proofErr w:type="spellStart"/>
      <w:r w:rsidR="000474A5">
        <w:rPr>
          <w:b/>
          <w:i/>
        </w:rPr>
        <w:t>Падагрест</w:t>
      </w:r>
      <w:proofErr w:type="spellEnd"/>
      <w:r w:rsidR="000474A5">
        <w:rPr>
          <w:b/>
          <w:i/>
        </w:rPr>
        <w:t xml:space="preserve"> у порога дома</w:t>
      </w:r>
    </w:p>
    <w:p w14:paraId="21345BA3" w14:textId="77777777" w:rsidR="0059519F" w:rsidRDefault="0059519F">
      <w:pPr>
        <w:jc w:val="both"/>
      </w:pPr>
    </w:p>
    <w:p w14:paraId="2378177A" w14:textId="77777777" w:rsidR="0059519F" w:rsidRDefault="00485257">
      <w:pPr>
        <w:jc w:val="both"/>
      </w:pPr>
      <w:r w:rsidRPr="00395A60">
        <w:rPr>
          <w:b/>
        </w:rPr>
        <w:t xml:space="preserve">Миссис </w:t>
      </w:r>
      <w:proofErr w:type="spellStart"/>
      <w:r w:rsidRPr="00395A60">
        <w:rPr>
          <w:b/>
        </w:rPr>
        <w:t>Падагрест</w:t>
      </w:r>
      <w:proofErr w:type="spellEnd"/>
      <w:r w:rsidRPr="00395A60">
        <w:rPr>
          <w:b/>
        </w:rPr>
        <w:t>:</w:t>
      </w:r>
      <w:r>
        <w:t xml:space="preserve"> Ванесса, а это снова мы!</w:t>
      </w:r>
    </w:p>
    <w:p w14:paraId="15D4F20C" w14:textId="77777777" w:rsidR="0059519F" w:rsidRDefault="0059519F">
      <w:pPr>
        <w:jc w:val="both"/>
      </w:pPr>
    </w:p>
    <w:p w14:paraId="4DE72D93" w14:textId="77777777" w:rsidR="000474A5" w:rsidRDefault="00485257">
      <w:pPr>
        <w:jc w:val="both"/>
      </w:pPr>
      <w:r w:rsidRPr="00395A60">
        <w:rPr>
          <w:b/>
        </w:rPr>
        <w:t xml:space="preserve">Мистер </w:t>
      </w:r>
      <w:proofErr w:type="spellStart"/>
      <w:r w:rsidRPr="00395A60">
        <w:rPr>
          <w:b/>
        </w:rPr>
        <w:t>Падагрест</w:t>
      </w:r>
      <w:proofErr w:type="spellEnd"/>
      <w:r w:rsidRPr="00395A60">
        <w:rPr>
          <w:b/>
        </w:rPr>
        <w:t>:</w:t>
      </w:r>
      <w:r>
        <w:t xml:space="preserve"> Здравствуй, я т</w:t>
      </w:r>
      <w:r w:rsidR="000474A5">
        <w:t>олком тебя не поприветствовал</w:t>
      </w:r>
    </w:p>
    <w:p w14:paraId="1C159429" w14:textId="77777777" w:rsidR="000474A5" w:rsidRDefault="000474A5">
      <w:pPr>
        <w:jc w:val="both"/>
      </w:pPr>
      <w:r>
        <w:t xml:space="preserve"> </w:t>
      </w:r>
    </w:p>
    <w:p w14:paraId="14A19349" w14:textId="693D5677" w:rsidR="000474A5" w:rsidRDefault="00395A60">
      <w:pPr>
        <w:jc w:val="both"/>
      </w:pPr>
      <w:r>
        <w:t>**</w:t>
      </w:r>
      <w:r w:rsidR="007E1A70">
        <w:t xml:space="preserve"> </w:t>
      </w:r>
      <w:r>
        <w:t>Хью</w:t>
      </w:r>
      <w:r w:rsidR="000474A5">
        <w:t xml:space="preserve"> обнял меня. **</w:t>
      </w:r>
    </w:p>
    <w:p w14:paraId="1E1C3150" w14:textId="77777777" w:rsidR="000474A5" w:rsidRDefault="000474A5">
      <w:pPr>
        <w:jc w:val="both"/>
      </w:pPr>
    </w:p>
    <w:p w14:paraId="79EB5E60" w14:textId="3EEEF43F" w:rsidR="0059519F" w:rsidRDefault="000474A5">
      <w:pPr>
        <w:jc w:val="both"/>
      </w:pPr>
      <w:r w:rsidRPr="00395A60">
        <w:rPr>
          <w:b/>
        </w:rPr>
        <w:t xml:space="preserve">Мистер </w:t>
      </w:r>
      <w:proofErr w:type="spellStart"/>
      <w:r w:rsidRPr="00395A60">
        <w:rPr>
          <w:b/>
        </w:rPr>
        <w:t>Подагрест</w:t>
      </w:r>
      <w:proofErr w:type="spellEnd"/>
      <w:r w:rsidRPr="00395A60">
        <w:rPr>
          <w:b/>
        </w:rPr>
        <w:t>:</w:t>
      </w:r>
      <w:r w:rsidR="00485257">
        <w:t xml:space="preserve"> Надолго ли ты приехала?</w:t>
      </w:r>
    </w:p>
    <w:p w14:paraId="7488BF76" w14:textId="77777777" w:rsidR="0059519F" w:rsidRDefault="0059519F">
      <w:pPr>
        <w:jc w:val="both"/>
      </w:pPr>
    </w:p>
    <w:p w14:paraId="14F0E0C5" w14:textId="77777777" w:rsidR="0059519F" w:rsidRDefault="00485257">
      <w:pPr>
        <w:jc w:val="both"/>
      </w:pPr>
      <w:r w:rsidRPr="00395A60">
        <w:rPr>
          <w:b/>
        </w:rPr>
        <w:lastRenderedPageBreak/>
        <w:t>Ванесса:</w:t>
      </w:r>
      <w:r>
        <w:t xml:space="preserve"> Я получила диплом и решила приехать в родные края. Есть несколько дел, которые я хочу завершить.</w:t>
      </w:r>
    </w:p>
    <w:p w14:paraId="4D4A1807" w14:textId="77777777" w:rsidR="0059519F" w:rsidRDefault="0059519F">
      <w:pPr>
        <w:jc w:val="both"/>
      </w:pPr>
    </w:p>
    <w:p w14:paraId="36418124" w14:textId="1E4018AA" w:rsidR="0059519F" w:rsidRDefault="000474A5">
      <w:pPr>
        <w:jc w:val="both"/>
      </w:pPr>
      <w:r>
        <w:t xml:space="preserve">** </w:t>
      </w:r>
      <w:r w:rsidR="00485257">
        <w:t xml:space="preserve">В этот момент я заметила странный взгляд мистера </w:t>
      </w:r>
      <w:proofErr w:type="spellStart"/>
      <w:r w:rsidR="00485257">
        <w:t>Падагреста</w:t>
      </w:r>
      <w:proofErr w:type="spellEnd"/>
      <w:r w:rsidR="00485257">
        <w:t>. Он как будто искал кого-то или что-то. Но как только мы пересеклись взглядами, он вернулся в наш диалог.</w:t>
      </w:r>
      <w:r>
        <w:t xml:space="preserve"> **</w:t>
      </w:r>
    </w:p>
    <w:p w14:paraId="22982B05" w14:textId="77777777" w:rsidR="0059519F" w:rsidRDefault="0059519F">
      <w:pPr>
        <w:jc w:val="both"/>
      </w:pPr>
    </w:p>
    <w:p w14:paraId="0E256F82" w14:textId="2D9DD7AC" w:rsidR="0059519F" w:rsidRPr="006451CA" w:rsidRDefault="00485257">
      <w:pPr>
        <w:jc w:val="both"/>
        <w:rPr>
          <w:b/>
        </w:rPr>
      </w:pPr>
      <w:r w:rsidRPr="006451CA">
        <w:rPr>
          <w:b/>
          <w:color w:val="FF0000"/>
        </w:rPr>
        <w:t>Выбор</w:t>
      </w:r>
      <w:r w:rsidR="000474A5" w:rsidRPr="006451CA">
        <w:rPr>
          <w:b/>
          <w:color w:val="FF0000"/>
        </w:rPr>
        <w:t xml:space="preserve"> (Пригласить войти и выпить чаю</w:t>
      </w:r>
      <w:r w:rsidR="000474A5" w:rsidRPr="006451CA">
        <w:rPr>
          <w:color w:val="FF0000"/>
        </w:rPr>
        <w:t xml:space="preserve"> </w:t>
      </w:r>
      <w:r w:rsidR="000474A5" w:rsidRPr="006451CA">
        <w:rPr>
          <w:b/>
          <w:color w:val="FF0000"/>
        </w:rPr>
        <w:t>/</w:t>
      </w:r>
      <w:r w:rsidR="006451CA">
        <w:rPr>
          <w:b/>
          <w:color w:val="FF0000"/>
        </w:rPr>
        <w:t xml:space="preserve"> </w:t>
      </w:r>
      <w:r w:rsidR="006451CA" w:rsidRPr="006451CA">
        <w:rPr>
          <w:b/>
          <w:color w:val="FF0000"/>
        </w:rPr>
        <w:t>Завершить беседу и пойти осматривать дом дальше.</w:t>
      </w:r>
      <w:r w:rsidR="006451CA">
        <w:rPr>
          <w:b/>
          <w:color w:val="FF0000"/>
        </w:rPr>
        <w:t>)</w:t>
      </w:r>
    </w:p>
    <w:p w14:paraId="216C7E27" w14:textId="61B3DE27" w:rsidR="0059519F" w:rsidRPr="006451CA" w:rsidRDefault="006451CA">
      <w:pPr>
        <w:jc w:val="both"/>
        <w:rPr>
          <w:b/>
          <w:i/>
        </w:rPr>
      </w:pPr>
      <w:r w:rsidRPr="006451CA">
        <w:rPr>
          <w:b/>
          <w:i/>
        </w:rPr>
        <w:t xml:space="preserve">// </w:t>
      </w:r>
      <w:r w:rsidR="00485257" w:rsidRPr="006451CA">
        <w:rPr>
          <w:b/>
          <w:i/>
        </w:rPr>
        <w:t>Пригласить войти и выпить чаю.</w:t>
      </w:r>
    </w:p>
    <w:p w14:paraId="0818BA99" w14:textId="77777777" w:rsidR="0059519F" w:rsidRDefault="0059519F">
      <w:pPr>
        <w:jc w:val="both"/>
      </w:pPr>
    </w:p>
    <w:p w14:paraId="650AFDB7" w14:textId="77777777" w:rsidR="0059519F" w:rsidRPr="006D7F39" w:rsidRDefault="00485257">
      <w:pPr>
        <w:jc w:val="both"/>
        <w:rPr>
          <w:color w:val="7030A0"/>
        </w:rPr>
      </w:pPr>
      <w:r w:rsidRPr="00395A60">
        <w:rPr>
          <w:b/>
          <w:color w:val="7030A0"/>
        </w:rPr>
        <w:t>Ванесса:</w:t>
      </w:r>
      <w:r w:rsidRPr="006D7F39">
        <w:rPr>
          <w:color w:val="7030A0"/>
        </w:rPr>
        <w:t xml:space="preserve"> Что же вы стоите? Давайте выпьем чаю.</w:t>
      </w:r>
    </w:p>
    <w:p w14:paraId="0ECA45D8" w14:textId="77777777" w:rsidR="0059519F" w:rsidRPr="006D7F39" w:rsidRDefault="0059519F">
      <w:pPr>
        <w:jc w:val="both"/>
        <w:rPr>
          <w:color w:val="7030A0"/>
        </w:rPr>
      </w:pPr>
    </w:p>
    <w:p w14:paraId="0C529004" w14:textId="7AA97A08" w:rsidR="006451CA" w:rsidRPr="006D7F39" w:rsidRDefault="006451CA">
      <w:pPr>
        <w:jc w:val="both"/>
        <w:rPr>
          <w:color w:val="7030A0"/>
        </w:rPr>
      </w:pPr>
      <w:r w:rsidRPr="006D7F39">
        <w:rPr>
          <w:color w:val="7030A0"/>
        </w:rPr>
        <w:t xml:space="preserve">** </w:t>
      </w:r>
      <w:r w:rsidR="00485257" w:rsidRPr="006D7F39">
        <w:rPr>
          <w:color w:val="7030A0"/>
        </w:rPr>
        <w:t>Соседи заш</w:t>
      </w:r>
      <w:r w:rsidRPr="006D7F39">
        <w:rPr>
          <w:color w:val="7030A0"/>
        </w:rPr>
        <w:t>ли внутрь и осмотрелись. Я поставила чайник, и мы</w:t>
      </w:r>
      <w:r w:rsidR="00485257" w:rsidRPr="006D7F39">
        <w:rPr>
          <w:color w:val="7030A0"/>
        </w:rPr>
        <w:t xml:space="preserve"> провели пару часов за беседами о том, как было раньше и как </w:t>
      </w:r>
      <w:proofErr w:type="gramStart"/>
      <w:r w:rsidR="00485257" w:rsidRPr="006D7F39">
        <w:rPr>
          <w:color w:val="7030A0"/>
        </w:rPr>
        <w:t>стало.</w:t>
      </w:r>
      <w:r w:rsidRPr="006D7F39">
        <w:rPr>
          <w:color w:val="7030A0"/>
        </w:rPr>
        <w:t>*</w:t>
      </w:r>
      <w:proofErr w:type="gramEnd"/>
      <w:r w:rsidRPr="006D7F39">
        <w:rPr>
          <w:color w:val="7030A0"/>
        </w:rPr>
        <w:t>*</w:t>
      </w:r>
    </w:p>
    <w:p w14:paraId="310D54A8" w14:textId="066F7CE1" w:rsidR="0059519F" w:rsidRPr="006D7F39" w:rsidRDefault="006451CA">
      <w:pPr>
        <w:jc w:val="both"/>
        <w:rPr>
          <w:color w:val="7030A0"/>
        </w:rPr>
      </w:pPr>
      <w:r w:rsidRPr="006D7F39">
        <w:rPr>
          <w:color w:val="7030A0"/>
        </w:rPr>
        <w:t xml:space="preserve">** </w:t>
      </w:r>
      <w:r w:rsidR="00485257" w:rsidRPr="006D7F39">
        <w:rPr>
          <w:color w:val="7030A0"/>
        </w:rPr>
        <w:t xml:space="preserve">Мистер </w:t>
      </w:r>
      <w:proofErr w:type="spellStart"/>
      <w:r w:rsidR="00485257" w:rsidRPr="006D7F39">
        <w:rPr>
          <w:color w:val="7030A0"/>
        </w:rPr>
        <w:t>Падагрест</w:t>
      </w:r>
      <w:proofErr w:type="spellEnd"/>
      <w:r w:rsidR="00485257" w:rsidRPr="006D7F39">
        <w:rPr>
          <w:color w:val="7030A0"/>
        </w:rPr>
        <w:t xml:space="preserve"> всё время как будто был на разведке. Возможно, особенность его прошлой работы заставляет его так себя вести. В прошлом он был сыщиком. Но как странно, он был в нашем доме много раз. А может, я просто всё придумала.</w:t>
      </w:r>
      <w:r w:rsidRPr="006D7F39">
        <w:rPr>
          <w:color w:val="7030A0"/>
        </w:rPr>
        <w:t xml:space="preserve"> </w:t>
      </w:r>
      <w:r w:rsidR="00424EFD">
        <w:rPr>
          <w:color w:val="7030A0"/>
        </w:rPr>
        <w:t xml:space="preserve">Но я решила не отвлекаться более и продолжить поиски на третьем </w:t>
      </w:r>
      <w:proofErr w:type="gramStart"/>
      <w:r w:rsidR="00424EFD">
        <w:rPr>
          <w:color w:val="7030A0"/>
        </w:rPr>
        <w:t>этаже.</w:t>
      </w:r>
      <w:r w:rsidRPr="006D7F39">
        <w:rPr>
          <w:color w:val="7030A0"/>
        </w:rPr>
        <w:t>*</w:t>
      </w:r>
      <w:proofErr w:type="gramEnd"/>
      <w:r w:rsidRPr="006D7F39">
        <w:rPr>
          <w:color w:val="7030A0"/>
        </w:rPr>
        <w:t>*</w:t>
      </w:r>
    </w:p>
    <w:p w14:paraId="66059C24" w14:textId="77777777" w:rsidR="0059519F" w:rsidRDefault="0059519F">
      <w:pPr>
        <w:jc w:val="both"/>
      </w:pPr>
    </w:p>
    <w:p w14:paraId="395262C1" w14:textId="1E99E01F" w:rsidR="0059519F" w:rsidRPr="006D7F39" w:rsidRDefault="006451CA">
      <w:pPr>
        <w:jc w:val="both"/>
        <w:rPr>
          <w:b/>
          <w:color w:val="auto"/>
        </w:rPr>
      </w:pPr>
      <w:r w:rsidRPr="006D7F39">
        <w:rPr>
          <w:b/>
          <w:color w:val="auto"/>
        </w:rPr>
        <w:t xml:space="preserve">// </w:t>
      </w:r>
      <w:r w:rsidR="00485257" w:rsidRPr="006D7F39">
        <w:rPr>
          <w:b/>
          <w:color w:val="auto"/>
        </w:rPr>
        <w:t>Завершить беседу и пойти осматривать дом дальше.</w:t>
      </w:r>
    </w:p>
    <w:p w14:paraId="62ADDAAF" w14:textId="77777777" w:rsidR="0059519F" w:rsidRPr="006D7F39" w:rsidRDefault="0059519F">
      <w:pPr>
        <w:jc w:val="both"/>
        <w:rPr>
          <w:color w:val="385623" w:themeColor="accent6" w:themeShade="80"/>
        </w:rPr>
      </w:pPr>
    </w:p>
    <w:p w14:paraId="4F5B1778" w14:textId="77777777" w:rsidR="0059519F" w:rsidRPr="006D7F39" w:rsidRDefault="00485257">
      <w:pPr>
        <w:jc w:val="both"/>
        <w:rPr>
          <w:color w:val="385623" w:themeColor="accent6" w:themeShade="80"/>
        </w:rPr>
      </w:pPr>
      <w:r w:rsidRPr="006D7F39">
        <w:rPr>
          <w:b/>
          <w:color w:val="385623" w:themeColor="accent6" w:themeShade="80"/>
        </w:rPr>
        <w:t>Ванесса:</w:t>
      </w:r>
      <w:r w:rsidRPr="006D7F39">
        <w:rPr>
          <w:color w:val="385623" w:themeColor="accent6" w:themeShade="80"/>
        </w:rPr>
        <w:t xml:space="preserve"> Я как-нибудь обязательно зайду. А сейчас меня ждут дела. Всего доброго.</w:t>
      </w:r>
    </w:p>
    <w:p w14:paraId="57CE53E1" w14:textId="77777777" w:rsidR="0059519F" w:rsidRPr="006D7F39" w:rsidRDefault="0059519F">
      <w:pPr>
        <w:jc w:val="both"/>
        <w:rPr>
          <w:color w:val="385623" w:themeColor="accent6" w:themeShade="80"/>
        </w:rPr>
      </w:pPr>
    </w:p>
    <w:p w14:paraId="44CEF8DA" w14:textId="6B8EA90D" w:rsidR="0059519F" w:rsidRPr="006D7F39" w:rsidRDefault="006451CA">
      <w:pPr>
        <w:jc w:val="both"/>
        <w:rPr>
          <w:color w:val="385623" w:themeColor="accent6" w:themeShade="80"/>
        </w:rPr>
      </w:pPr>
      <w:r w:rsidRPr="006D7F39">
        <w:rPr>
          <w:color w:val="385623" w:themeColor="accent6" w:themeShade="80"/>
        </w:rPr>
        <w:t xml:space="preserve">** </w:t>
      </w:r>
      <w:r w:rsidR="00485257" w:rsidRPr="006D7F39">
        <w:rPr>
          <w:color w:val="385623" w:themeColor="accent6" w:themeShade="80"/>
        </w:rPr>
        <w:t xml:space="preserve">Соседи покинули наш дом, но мистер </w:t>
      </w:r>
      <w:proofErr w:type="spellStart"/>
      <w:r w:rsidR="00485257" w:rsidRPr="006D7F39">
        <w:rPr>
          <w:color w:val="385623" w:themeColor="accent6" w:themeShade="80"/>
        </w:rPr>
        <w:t>Падагрест</w:t>
      </w:r>
      <w:proofErr w:type="spellEnd"/>
      <w:r w:rsidR="00485257" w:rsidRPr="006D7F39">
        <w:rPr>
          <w:color w:val="385623" w:themeColor="accent6" w:themeShade="80"/>
        </w:rPr>
        <w:t xml:space="preserve"> шёл значительно медленнее жены и постоянно оборачивался на окно, где я их провожала взглядом. Видимо, я давно их не видела, поэтому отвыкла от их поведения.</w:t>
      </w:r>
      <w:r w:rsidRPr="006D7F39">
        <w:rPr>
          <w:color w:val="385623" w:themeColor="accent6" w:themeShade="80"/>
        </w:rPr>
        <w:t xml:space="preserve"> </w:t>
      </w:r>
      <w:r w:rsidR="00424EFD">
        <w:rPr>
          <w:color w:val="385623" w:themeColor="accent6" w:themeShade="80"/>
        </w:rPr>
        <w:t xml:space="preserve">Я решила подняться на третий этаж и продолжить </w:t>
      </w:r>
      <w:proofErr w:type="gramStart"/>
      <w:r w:rsidR="00424EFD">
        <w:rPr>
          <w:color w:val="385623" w:themeColor="accent6" w:themeShade="80"/>
        </w:rPr>
        <w:t>поиски.</w:t>
      </w:r>
      <w:r w:rsidRPr="006D7F39">
        <w:rPr>
          <w:color w:val="385623" w:themeColor="accent6" w:themeShade="80"/>
        </w:rPr>
        <w:t>*</w:t>
      </w:r>
      <w:proofErr w:type="gramEnd"/>
      <w:r w:rsidRPr="006D7F39">
        <w:rPr>
          <w:color w:val="385623" w:themeColor="accent6" w:themeShade="80"/>
        </w:rPr>
        <w:t>*</w:t>
      </w:r>
    </w:p>
    <w:p w14:paraId="27A8B12B" w14:textId="77777777" w:rsidR="0059519F" w:rsidRDefault="0059519F">
      <w:pPr>
        <w:jc w:val="both"/>
      </w:pPr>
    </w:p>
    <w:p w14:paraId="72A04C80" w14:textId="77777777" w:rsidR="006451CA" w:rsidRDefault="006451CA">
      <w:pPr>
        <w:jc w:val="both"/>
      </w:pPr>
    </w:p>
    <w:p w14:paraId="0AA3C17D" w14:textId="77777777" w:rsidR="006451CA" w:rsidRDefault="006451CA">
      <w:pPr>
        <w:jc w:val="both"/>
      </w:pPr>
    </w:p>
    <w:p w14:paraId="47429CF8" w14:textId="77777777" w:rsidR="006451CA" w:rsidRDefault="006451CA">
      <w:pPr>
        <w:jc w:val="both"/>
      </w:pPr>
    </w:p>
    <w:p w14:paraId="618CB7A6" w14:textId="77777777" w:rsidR="006451CA" w:rsidRDefault="006451CA">
      <w:pPr>
        <w:jc w:val="both"/>
      </w:pPr>
    </w:p>
    <w:p w14:paraId="6E6E482C" w14:textId="77777777" w:rsidR="006451CA" w:rsidRDefault="006451CA">
      <w:pPr>
        <w:jc w:val="both"/>
      </w:pPr>
    </w:p>
    <w:p w14:paraId="17D3BD44" w14:textId="77777777" w:rsidR="006451CA" w:rsidRDefault="006451CA">
      <w:pPr>
        <w:jc w:val="both"/>
      </w:pPr>
    </w:p>
    <w:p w14:paraId="3110A827" w14:textId="77777777" w:rsidR="006451CA" w:rsidRDefault="006451CA">
      <w:pPr>
        <w:jc w:val="both"/>
      </w:pPr>
    </w:p>
    <w:p w14:paraId="670FC0D3" w14:textId="77777777" w:rsidR="006451CA" w:rsidRDefault="006451CA">
      <w:pPr>
        <w:jc w:val="both"/>
      </w:pPr>
    </w:p>
    <w:p w14:paraId="626544A1" w14:textId="77777777" w:rsidR="006451CA" w:rsidRDefault="006451CA">
      <w:pPr>
        <w:jc w:val="both"/>
      </w:pPr>
    </w:p>
    <w:p w14:paraId="16524B15" w14:textId="15981F5D" w:rsidR="0059519F" w:rsidRDefault="006D7F39">
      <w:pPr>
        <w:jc w:val="center"/>
        <w:rPr>
          <w:b/>
          <w:bCs/>
        </w:rPr>
      </w:pPr>
      <w:r>
        <w:rPr>
          <w:b/>
          <w:bCs/>
        </w:rPr>
        <w:t>Глава 4</w:t>
      </w:r>
      <w:r w:rsidR="00485257">
        <w:rPr>
          <w:b/>
          <w:bCs/>
        </w:rPr>
        <w:t xml:space="preserve"> (история брать</w:t>
      </w:r>
      <w:r w:rsidR="006451CA">
        <w:rPr>
          <w:b/>
          <w:bCs/>
        </w:rPr>
        <w:t>ев</w:t>
      </w:r>
      <w:r w:rsidR="00485257">
        <w:rPr>
          <w:b/>
          <w:bCs/>
        </w:rPr>
        <w:t>)</w:t>
      </w:r>
    </w:p>
    <w:p w14:paraId="589FDFB2" w14:textId="6ABE3ECD" w:rsidR="0059519F" w:rsidRPr="006451CA" w:rsidRDefault="00485257">
      <w:pPr>
        <w:jc w:val="both"/>
        <w:rPr>
          <w:b/>
          <w:i/>
        </w:rPr>
      </w:pPr>
      <w:r w:rsidRPr="006451CA">
        <w:rPr>
          <w:b/>
          <w:i/>
        </w:rPr>
        <w:t>Комната братьев</w:t>
      </w:r>
      <w:r w:rsidR="003C1D47">
        <w:rPr>
          <w:b/>
          <w:i/>
        </w:rPr>
        <w:t>, часть вещей надо убрать и добавить коробок</w:t>
      </w:r>
    </w:p>
    <w:p w14:paraId="14C8B6DA" w14:textId="530FDC8A" w:rsidR="0059519F" w:rsidRDefault="006451CA">
      <w:pPr>
        <w:jc w:val="both"/>
      </w:pPr>
      <w:r>
        <w:t xml:space="preserve">** </w:t>
      </w:r>
      <w:r w:rsidR="00485257">
        <w:t xml:space="preserve">Когда </w:t>
      </w:r>
      <w:proofErr w:type="spellStart"/>
      <w:r w:rsidR="00485257">
        <w:t>Эван</w:t>
      </w:r>
      <w:proofErr w:type="spellEnd"/>
      <w:r w:rsidR="00485257">
        <w:t xml:space="preserve"> принял меня у себя, я узнала о том, как они отдалились друг от друга с </w:t>
      </w:r>
      <w:proofErr w:type="spellStart"/>
      <w:r w:rsidR="00485257">
        <w:t>Троем</w:t>
      </w:r>
      <w:proofErr w:type="spellEnd"/>
      <w:r w:rsidR="00485257">
        <w:t xml:space="preserve"> и что происходило, пока меня не было.</w:t>
      </w:r>
      <w:r>
        <w:t xml:space="preserve"> **</w:t>
      </w:r>
    </w:p>
    <w:p w14:paraId="418DF166" w14:textId="1116A943" w:rsidR="0059519F" w:rsidRDefault="003C1D47">
      <w:pPr>
        <w:jc w:val="both"/>
      </w:pPr>
      <w:r>
        <w:t xml:space="preserve">** Я пришла к ним в комнату, солнце заливало ее, где когда-то царили смех и беззаботность. </w:t>
      </w:r>
      <w:proofErr w:type="spellStart"/>
      <w:r>
        <w:t>Эван</w:t>
      </w:r>
      <w:proofErr w:type="spellEnd"/>
      <w:r>
        <w:t xml:space="preserve"> и </w:t>
      </w:r>
      <w:proofErr w:type="spellStart"/>
      <w:r>
        <w:t>Трой</w:t>
      </w:r>
      <w:proofErr w:type="spellEnd"/>
      <w:r>
        <w:t>, как два отражения в зеркале, даже мы иногда их путали. **</w:t>
      </w:r>
    </w:p>
    <w:p w14:paraId="4879CE35" w14:textId="77777777" w:rsidR="003C1D47" w:rsidRDefault="003C1D47">
      <w:pPr>
        <w:jc w:val="both"/>
      </w:pPr>
    </w:p>
    <w:p w14:paraId="6BF9D89F" w14:textId="4D30A353" w:rsidR="003C1D47" w:rsidRPr="003C1D47" w:rsidRDefault="003C1D47">
      <w:pPr>
        <w:jc w:val="both"/>
        <w:rPr>
          <w:b/>
          <w:i/>
        </w:rPr>
      </w:pPr>
      <w:r>
        <w:rPr>
          <w:b/>
          <w:i/>
        </w:rPr>
        <w:t>Мини-история братьев, комната братьев с вещами</w:t>
      </w:r>
    </w:p>
    <w:p w14:paraId="29A444B5" w14:textId="24A6F7F7" w:rsidR="0059519F" w:rsidRDefault="003C1D47">
      <w:pPr>
        <w:jc w:val="both"/>
      </w:pPr>
      <w:r>
        <w:t xml:space="preserve">** Мы </w:t>
      </w:r>
      <w:r w:rsidR="00485257">
        <w:t xml:space="preserve">сидели друг напротив друга, но </w:t>
      </w:r>
      <w:r w:rsidR="00F73023">
        <w:t>уже тогда в наших</w:t>
      </w:r>
      <w:r w:rsidR="00485257">
        <w:t xml:space="preserve"> глазах больше не было той общей искры, которая светила раньше.</w:t>
      </w:r>
      <w:r w:rsidR="00F73023">
        <w:t xml:space="preserve"> **</w:t>
      </w:r>
    </w:p>
    <w:p w14:paraId="575AFE94" w14:textId="77777777" w:rsidR="0059519F" w:rsidRDefault="0059519F">
      <w:pPr>
        <w:jc w:val="both"/>
      </w:pPr>
      <w:bookmarkStart w:id="0" w:name="_GoBack"/>
      <w:bookmarkEnd w:id="0"/>
    </w:p>
    <w:p w14:paraId="43B50458" w14:textId="2AA3A38E" w:rsidR="0059519F" w:rsidRDefault="00F73023">
      <w:pPr>
        <w:jc w:val="both"/>
      </w:pPr>
      <w:proofErr w:type="spellStart"/>
      <w:r w:rsidRPr="00F73023">
        <w:rPr>
          <w:b/>
        </w:rPr>
        <w:t>Эван</w:t>
      </w:r>
      <w:proofErr w:type="spellEnd"/>
      <w:r w:rsidRPr="00F73023">
        <w:rPr>
          <w:b/>
        </w:rPr>
        <w:t>:</w:t>
      </w:r>
      <w:r>
        <w:t xml:space="preserve"> </w:t>
      </w:r>
      <w:r w:rsidR="00485257">
        <w:t xml:space="preserve">Как это произошло, </w:t>
      </w:r>
      <w:proofErr w:type="spellStart"/>
      <w:r w:rsidR="00485257">
        <w:t>Трой</w:t>
      </w:r>
      <w:proofErr w:type="spellEnd"/>
      <w:r w:rsidR="00485257">
        <w:t xml:space="preserve">? Как ему удалось это сделать? Он был </w:t>
      </w:r>
      <w:r>
        <w:t>всегда рядом с нами, мы играли вместе, доверяли ему многое, но про нашу тайну ему точно не рассказывали.</w:t>
      </w:r>
    </w:p>
    <w:p w14:paraId="5048702E" w14:textId="77777777" w:rsidR="0059519F" w:rsidRDefault="0059519F">
      <w:pPr>
        <w:jc w:val="both"/>
      </w:pPr>
    </w:p>
    <w:p w14:paraId="43C7085F" w14:textId="72DDFF9F" w:rsidR="0059519F" w:rsidRDefault="00485257">
      <w:pPr>
        <w:jc w:val="both"/>
      </w:pPr>
      <w:proofErr w:type="spellStart"/>
      <w:r w:rsidRPr="00F73023">
        <w:rPr>
          <w:b/>
        </w:rPr>
        <w:t>Трой</w:t>
      </w:r>
      <w:proofErr w:type="spellEnd"/>
      <w:r w:rsidRPr="00F73023">
        <w:rPr>
          <w:b/>
        </w:rPr>
        <w:t>:</w:t>
      </w:r>
      <w:r w:rsidR="00F73023">
        <w:t xml:space="preserve"> Да он</w:t>
      </w:r>
      <w:r>
        <w:t xml:space="preserve"> не был нам другом.</w:t>
      </w:r>
      <w:r w:rsidR="00672E7E">
        <w:t xml:space="preserve"> Я</w:t>
      </w:r>
      <w:r>
        <w:t xml:space="preserve"> всегда чувствовал что-то неладное в его взгляде. К</w:t>
      </w:r>
      <w:r w:rsidR="00F73023">
        <w:t>ак будто он видел нас насквозь.</w:t>
      </w:r>
    </w:p>
    <w:p w14:paraId="702332C6" w14:textId="77777777" w:rsidR="0059519F" w:rsidRDefault="0059519F">
      <w:pPr>
        <w:jc w:val="both"/>
      </w:pPr>
    </w:p>
    <w:p w14:paraId="0837FBF7" w14:textId="12477ED1" w:rsidR="0059519F" w:rsidRDefault="00F73023">
      <w:pPr>
        <w:jc w:val="both"/>
      </w:pPr>
      <w:r>
        <w:t>(Ставим Троя, можно добавить его) ** Наше</w:t>
      </w:r>
      <w:r w:rsidR="00485257">
        <w:t xml:space="preserve"> беззаботное детство, наполненное играми и шалостями, осталось в прошлом. </w:t>
      </w:r>
      <w:r>
        <w:t xml:space="preserve"> Еноты – наши символы, подаренные бабушкой. Они служили талисманами, оберегая наше чрезмерное любопытство везде от неприятностей</w:t>
      </w:r>
      <w:r w:rsidR="00485257">
        <w:t xml:space="preserve">. </w:t>
      </w:r>
      <w:proofErr w:type="spellStart"/>
      <w:r w:rsidR="00485257">
        <w:t>Эван</w:t>
      </w:r>
      <w:proofErr w:type="spellEnd"/>
      <w:r w:rsidR="00485257">
        <w:t>, ловкий и изобретательный, с легкостью наход</w:t>
      </w:r>
      <w:r>
        <w:t>ил выход из любой ситуации. А я</w:t>
      </w:r>
      <w:r w:rsidR="00485257">
        <w:t>, сильный и решительный, всегда был готов защитить брата.</w:t>
      </w:r>
      <w:r>
        <w:t xml:space="preserve"> **</w:t>
      </w:r>
    </w:p>
    <w:p w14:paraId="2608EBC8" w14:textId="77777777" w:rsidR="0059519F" w:rsidRDefault="0059519F">
      <w:pPr>
        <w:jc w:val="both"/>
      </w:pPr>
    </w:p>
    <w:p w14:paraId="0FDEF518" w14:textId="6E455BD9" w:rsidR="0059519F" w:rsidRDefault="00F73023">
      <w:pPr>
        <w:jc w:val="both"/>
      </w:pPr>
      <w:proofErr w:type="spellStart"/>
      <w:r w:rsidRPr="00F73023">
        <w:rPr>
          <w:b/>
        </w:rPr>
        <w:t>Эван</w:t>
      </w:r>
      <w:proofErr w:type="spellEnd"/>
      <w:r w:rsidRPr="00F73023">
        <w:rPr>
          <w:b/>
        </w:rPr>
        <w:t>:</w:t>
      </w:r>
      <w:r>
        <w:t xml:space="preserve"> </w:t>
      </w:r>
      <w:r w:rsidR="00485257">
        <w:t xml:space="preserve">Сначала пропал мой енот. Потом </w:t>
      </w:r>
      <w:r>
        <w:t>твой. И постоянно он был рядом.</w:t>
      </w:r>
    </w:p>
    <w:p w14:paraId="18A902E4" w14:textId="77777777" w:rsidR="0059519F" w:rsidRDefault="0059519F">
      <w:pPr>
        <w:jc w:val="both"/>
      </w:pPr>
    </w:p>
    <w:p w14:paraId="2BBB4FC0" w14:textId="22DEE38E" w:rsidR="0059519F" w:rsidRDefault="00672E7E">
      <w:pPr>
        <w:jc w:val="both"/>
      </w:pPr>
      <w:proofErr w:type="spellStart"/>
      <w:r w:rsidRPr="00672E7E">
        <w:rPr>
          <w:b/>
        </w:rPr>
        <w:t>Трой</w:t>
      </w:r>
      <w:proofErr w:type="spellEnd"/>
      <w:r w:rsidRPr="00672E7E">
        <w:rPr>
          <w:b/>
        </w:rPr>
        <w:t>:</w:t>
      </w:r>
      <w:r>
        <w:t xml:space="preserve"> </w:t>
      </w:r>
      <w:r w:rsidR="00485257">
        <w:t>Он хотел украсть нашу силу. Бабушка говорила, что символы – это наше ядро, наша связь</w:t>
      </w:r>
      <w:r>
        <w:t xml:space="preserve"> с тобой и оберег, когда мы с тобой </w:t>
      </w:r>
      <w:proofErr w:type="spellStart"/>
      <w:r>
        <w:t>сувались</w:t>
      </w:r>
      <w:proofErr w:type="spellEnd"/>
      <w:r>
        <w:t xml:space="preserve"> туда, куда не стоило</w:t>
      </w:r>
      <w:r w:rsidR="00485257">
        <w:t xml:space="preserve">. </w:t>
      </w:r>
      <w:r>
        <w:t>А он забрал их, и всё сразу изменилось.</w:t>
      </w:r>
    </w:p>
    <w:p w14:paraId="7DAF8E72" w14:textId="77777777" w:rsidR="0059519F" w:rsidRDefault="0059519F">
      <w:pPr>
        <w:jc w:val="both"/>
      </w:pPr>
    </w:p>
    <w:p w14:paraId="6D5DC6FC" w14:textId="61B4E7CB" w:rsidR="00672E7E" w:rsidRDefault="00672E7E">
      <w:pPr>
        <w:jc w:val="both"/>
      </w:pPr>
      <w:r>
        <w:t>(</w:t>
      </w:r>
      <w:proofErr w:type="spellStart"/>
      <w:r>
        <w:t>Эван</w:t>
      </w:r>
      <w:proofErr w:type="spellEnd"/>
      <w:r>
        <w:t>) **Помнили мы</w:t>
      </w:r>
      <w:r w:rsidR="00485257">
        <w:t xml:space="preserve">, как он, </w:t>
      </w:r>
      <w:r>
        <w:t xml:space="preserve">всегда дружелюбный и общительный, постоянно был у нас в гостях, как и мы у него. Мы всегда и </w:t>
      </w:r>
      <w:r w:rsidR="00395A60">
        <w:t>везде были вместе. Он был младше</w:t>
      </w:r>
      <w:r>
        <w:t xml:space="preserve"> нас на пару лет всего, но это разница никогда </w:t>
      </w:r>
      <w:r>
        <w:lastRenderedPageBreak/>
        <w:t xml:space="preserve">не давала знать о себе. Я и </w:t>
      </w:r>
      <w:proofErr w:type="spellStart"/>
      <w:r>
        <w:t>Трой</w:t>
      </w:r>
      <w:proofErr w:type="spellEnd"/>
      <w:r>
        <w:t xml:space="preserve"> пару раз замечали в его глазах что-то </w:t>
      </w:r>
      <w:proofErr w:type="gramStart"/>
      <w:r>
        <w:t>скрытое.*</w:t>
      </w:r>
      <w:proofErr w:type="gramEnd"/>
      <w:r>
        <w:t>*</w:t>
      </w:r>
    </w:p>
    <w:p w14:paraId="54F9D6EF" w14:textId="77777777" w:rsidR="00672E7E" w:rsidRDefault="00672E7E">
      <w:pPr>
        <w:jc w:val="both"/>
      </w:pPr>
    </w:p>
    <w:p w14:paraId="2D5FB74D" w14:textId="065DA70F" w:rsidR="0059519F" w:rsidRDefault="00485257">
      <w:pPr>
        <w:jc w:val="both"/>
      </w:pPr>
      <w:proofErr w:type="spellStart"/>
      <w:r w:rsidRPr="00672E7E">
        <w:rPr>
          <w:b/>
        </w:rPr>
        <w:t>Эван</w:t>
      </w:r>
      <w:proofErr w:type="spellEnd"/>
      <w:r w:rsidRPr="00672E7E">
        <w:rPr>
          <w:b/>
        </w:rPr>
        <w:t>:</w:t>
      </w:r>
      <w:r w:rsidR="00672E7E">
        <w:t xml:space="preserve"> </w:t>
      </w:r>
      <w:r>
        <w:t xml:space="preserve">Он использовал нас, </w:t>
      </w:r>
      <w:proofErr w:type="spellStart"/>
      <w:r>
        <w:t>Трой</w:t>
      </w:r>
      <w:proofErr w:type="spellEnd"/>
      <w:r>
        <w:t>. Заставлял доверять ему, а сам выведывал всё, что ему было нужно. Помнишь, как он интересовался, где мы храним наши вещи? Как расспраш</w:t>
      </w:r>
      <w:r w:rsidR="00672E7E">
        <w:t>ивал о секретных местах в доме?</w:t>
      </w:r>
    </w:p>
    <w:p w14:paraId="1794AE2D" w14:textId="77777777" w:rsidR="0059519F" w:rsidRDefault="0059519F">
      <w:pPr>
        <w:jc w:val="both"/>
      </w:pPr>
    </w:p>
    <w:p w14:paraId="6EC8738C" w14:textId="08367A22" w:rsidR="0059519F" w:rsidRDefault="00485257">
      <w:pPr>
        <w:jc w:val="both"/>
      </w:pPr>
      <w:proofErr w:type="spellStart"/>
      <w:r w:rsidRPr="00672E7E">
        <w:rPr>
          <w:b/>
        </w:rPr>
        <w:t>Трой</w:t>
      </w:r>
      <w:proofErr w:type="spellEnd"/>
      <w:r w:rsidRPr="00672E7E">
        <w:rPr>
          <w:b/>
        </w:rPr>
        <w:t>:</w:t>
      </w:r>
      <w:r w:rsidR="00672E7E">
        <w:t xml:space="preserve"> </w:t>
      </w:r>
      <w:r>
        <w:t>И мы делились с ним всем.</w:t>
      </w:r>
      <w:r w:rsidR="00672E7E">
        <w:t xml:space="preserve"> А он нам точно не все рассказывал. Верили, что он просто соседский мальчик, наш друг. А он… он знал, что делает.</w:t>
      </w:r>
    </w:p>
    <w:p w14:paraId="77A60E2A" w14:textId="77777777" w:rsidR="0059519F" w:rsidRDefault="0059519F">
      <w:pPr>
        <w:jc w:val="both"/>
      </w:pPr>
    </w:p>
    <w:p w14:paraId="79382796" w14:textId="1728AB0A" w:rsidR="0059519F" w:rsidRDefault="00033976">
      <w:pPr>
        <w:jc w:val="both"/>
      </w:pPr>
      <w:r>
        <w:t>(</w:t>
      </w:r>
      <w:proofErr w:type="spellStart"/>
      <w:r>
        <w:t>Эван</w:t>
      </w:r>
      <w:proofErr w:type="spellEnd"/>
      <w:r>
        <w:t xml:space="preserve">) </w:t>
      </w:r>
      <w:r w:rsidR="00672E7E">
        <w:t xml:space="preserve">** </w:t>
      </w:r>
      <w:r w:rsidR="00485257">
        <w:t xml:space="preserve">После исчезновения </w:t>
      </w:r>
      <w:r>
        <w:t xml:space="preserve">наших </w:t>
      </w:r>
      <w:r w:rsidR="00485257">
        <w:t>символов жизнь семьи</w:t>
      </w:r>
      <w:r>
        <w:t xml:space="preserve"> начала катиться под откос. Все отдалились друг от друга. Я и </w:t>
      </w:r>
      <w:proofErr w:type="spellStart"/>
      <w:r>
        <w:t>Трой</w:t>
      </w:r>
      <w:proofErr w:type="spellEnd"/>
      <w:r>
        <w:t>, потеряли совсем</w:t>
      </w:r>
      <w:r w:rsidR="00485257">
        <w:t xml:space="preserve"> связь, больше не чувствовали той не</w:t>
      </w:r>
      <w:r>
        <w:t>рушимой связи, что была между на</w:t>
      </w:r>
      <w:r w:rsidR="00485257">
        <w:t>ми</w:t>
      </w:r>
      <w:r>
        <w:t xml:space="preserve"> когда-то. Мы перестали быть такими любопытными и тем более вместе чем-то интересоваться</w:t>
      </w:r>
      <w:r w:rsidR="00485257">
        <w:t>.</w:t>
      </w:r>
    </w:p>
    <w:p w14:paraId="3495EE79" w14:textId="77777777" w:rsidR="0059519F" w:rsidRDefault="0059519F">
      <w:pPr>
        <w:jc w:val="both"/>
      </w:pPr>
    </w:p>
    <w:p w14:paraId="08303A32" w14:textId="3BC43087" w:rsidR="0059519F" w:rsidRDefault="00485257">
      <w:pPr>
        <w:jc w:val="both"/>
      </w:pPr>
      <w:proofErr w:type="spellStart"/>
      <w:r w:rsidRPr="00033976">
        <w:rPr>
          <w:b/>
        </w:rPr>
        <w:t>Эван</w:t>
      </w:r>
      <w:proofErr w:type="spellEnd"/>
      <w:r w:rsidRPr="00033976">
        <w:rPr>
          <w:b/>
        </w:rPr>
        <w:t>:</w:t>
      </w:r>
      <w:r w:rsidR="00033976">
        <w:t xml:space="preserve"> </w:t>
      </w:r>
      <w:r>
        <w:t xml:space="preserve">Я не мог оставаться здесь, </w:t>
      </w:r>
      <w:proofErr w:type="spellStart"/>
      <w:r>
        <w:t>Трой</w:t>
      </w:r>
      <w:proofErr w:type="spellEnd"/>
      <w:r>
        <w:t xml:space="preserve">. После всего этого… Я </w:t>
      </w:r>
      <w:r w:rsidR="00033976">
        <w:t>уеду, чтобы начать новую жизнь.</w:t>
      </w:r>
    </w:p>
    <w:p w14:paraId="4E884E42" w14:textId="77777777" w:rsidR="0059519F" w:rsidRDefault="0059519F">
      <w:pPr>
        <w:jc w:val="both"/>
      </w:pPr>
    </w:p>
    <w:p w14:paraId="0065D7C4" w14:textId="1A6895F7" w:rsidR="0059519F" w:rsidRDefault="00033976">
      <w:pPr>
        <w:jc w:val="both"/>
      </w:pPr>
      <w:r>
        <w:t>(</w:t>
      </w:r>
      <w:proofErr w:type="spellStart"/>
      <w:r>
        <w:t>Эван</w:t>
      </w:r>
      <w:proofErr w:type="spellEnd"/>
      <w:r>
        <w:t xml:space="preserve">) ** Я </w:t>
      </w:r>
      <w:r w:rsidR="00485257">
        <w:t>стал детективом, используя свою хитрость и наблюда</w:t>
      </w:r>
      <w:r>
        <w:t>тельность, унаследованную от любопытства енота. Я</w:t>
      </w:r>
      <w:r w:rsidR="00485257">
        <w:t xml:space="preserve"> искал правду, справедливость, но всегда с тоск</w:t>
      </w:r>
      <w:r>
        <w:t>ой вспоминал о потерянном символе</w:t>
      </w:r>
      <w:r w:rsidR="00485257">
        <w:t>.</w:t>
      </w:r>
      <w:r>
        <w:t xml:space="preserve"> **</w:t>
      </w:r>
    </w:p>
    <w:p w14:paraId="0E6A6819" w14:textId="77777777" w:rsidR="0059519F" w:rsidRDefault="0059519F">
      <w:pPr>
        <w:jc w:val="both"/>
      </w:pPr>
    </w:p>
    <w:p w14:paraId="79B9DB18" w14:textId="045B08DD" w:rsidR="0059519F" w:rsidRDefault="00485257">
      <w:pPr>
        <w:jc w:val="both"/>
      </w:pPr>
      <w:proofErr w:type="spellStart"/>
      <w:r w:rsidRPr="00033976">
        <w:rPr>
          <w:b/>
        </w:rPr>
        <w:t>Трой</w:t>
      </w:r>
      <w:proofErr w:type="spellEnd"/>
      <w:r w:rsidRPr="00033976">
        <w:rPr>
          <w:b/>
        </w:rPr>
        <w:t>:</w:t>
      </w:r>
      <w:r w:rsidR="00033976">
        <w:t xml:space="preserve"> </w:t>
      </w:r>
      <w:r>
        <w:t xml:space="preserve">А я останусь. Я буду работать, как проклятый, чтобы хоть как-то поддержать </w:t>
      </w:r>
      <w:r w:rsidR="00033976">
        <w:t xml:space="preserve">семью. </w:t>
      </w:r>
    </w:p>
    <w:p w14:paraId="64A8D7F6" w14:textId="77777777" w:rsidR="0059519F" w:rsidRDefault="0059519F">
      <w:pPr>
        <w:jc w:val="both"/>
      </w:pPr>
    </w:p>
    <w:p w14:paraId="64A370E8" w14:textId="739D5BF2" w:rsidR="0059519F" w:rsidRDefault="00033976">
      <w:pPr>
        <w:jc w:val="both"/>
      </w:pPr>
      <w:r>
        <w:t>(</w:t>
      </w:r>
      <w:proofErr w:type="spellStart"/>
      <w:r>
        <w:t>Трой</w:t>
      </w:r>
      <w:proofErr w:type="spellEnd"/>
      <w:r>
        <w:t>) **У меня не получилось поддерживать семью в полной мере. Я</w:t>
      </w:r>
      <w:r w:rsidR="00485257">
        <w:t xml:space="preserve"> стал бизнесм</w:t>
      </w:r>
      <w:r>
        <w:t xml:space="preserve">еном, используя свою интуицию, </w:t>
      </w:r>
      <w:r w:rsidR="00485257">
        <w:t>расчетливость</w:t>
      </w:r>
      <w:r>
        <w:t xml:space="preserve"> и любопытство искать что-то новое</w:t>
      </w:r>
      <w:r w:rsidR="00485257">
        <w:t>,</w:t>
      </w:r>
      <w:r>
        <w:t xml:space="preserve"> чтобы выжить в мире бизнеса. Я</w:t>
      </w:r>
      <w:r w:rsidR="00485257">
        <w:t xml:space="preserve"> был одинок, н</w:t>
      </w:r>
      <w:r>
        <w:t>о верил, что когда-нибудь найду</w:t>
      </w:r>
      <w:r w:rsidR="00485257">
        <w:t xml:space="preserve"> способ вернуть свою силу.</w:t>
      </w:r>
    </w:p>
    <w:p w14:paraId="36120889" w14:textId="77777777" w:rsidR="0059519F" w:rsidRDefault="0059519F">
      <w:pPr>
        <w:jc w:val="both"/>
      </w:pPr>
    </w:p>
    <w:p w14:paraId="0D3C41A7" w14:textId="0CD4BEE1" w:rsidR="0059519F" w:rsidRDefault="00330329">
      <w:pPr>
        <w:jc w:val="both"/>
      </w:pPr>
      <w:r>
        <w:t>(</w:t>
      </w:r>
      <w:proofErr w:type="spellStart"/>
      <w:r>
        <w:t>Эван</w:t>
      </w:r>
      <w:proofErr w:type="spellEnd"/>
      <w:r>
        <w:t>) **Мы</w:t>
      </w:r>
      <w:r w:rsidR="00485257">
        <w:t xml:space="preserve"> не смогли сохранить крепкую дружбу, ка</w:t>
      </w:r>
      <w:r>
        <w:t xml:space="preserve">ждый ушел в свою жизнь. Да, мы остались </w:t>
      </w:r>
      <w:r w:rsidR="00485257">
        <w:t>братья</w:t>
      </w:r>
      <w:r>
        <w:t>ми</w:t>
      </w:r>
      <w:r w:rsidR="00485257">
        <w:t>, но общались, как обычные знакомые</w:t>
      </w:r>
      <w:r>
        <w:t xml:space="preserve"> через долгий промежуток времени</w:t>
      </w:r>
      <w:r w:rsidR="00485257">
        <w:t>.</w:t>
      </w:r>
      <w:r>
        <w:t xml:space="preserve"> **</w:t>
      </w:r>
    </w:p>
    <w:p w14:paraId="660FD30A" w14:textId="77777777" w:rsidR="0059519F" w:rsidRDefault="0059519F">
      <w:pPr>
        <w:jc w:val="both"/>
      </w:pPr>
    </w:p>
    <w:p w14:paraId="58AB7628" w14:textId="10940C0C" w:rsidR="00330329" w:rsidRPr="00330329" w:rsidRDefault="00330329">
      <w:pPr>
        <w:jc w:val="both"/>
        <w:rPr>
          <w:b/>
          <w:i/>
        </w:rPr>
      </w:pPr>
      <w:r>
        <w:rPr>
          <w:b/>
          <w:i/>
        </w:rPr>
        <w:t>Вернулись в пустую комнату братьев с главной героиней</w:t>
      </w:r>
    </w:p>
    <w:p w14:paraId="1C8F9889" w14:textId="67F21887" w:rsidR="0059519F" w:rsidRDefault="00330329">
      <w:pPr>
        <w:jc w:val="both"/>
      </w:pPr>
      <w:r>
        <w:lastRenderedPageBreak/>
        <w:t xml:space="preserve">** </w:t>
      </w:r>
      <w:r w:rsidR="00485257">
        <w:t xml:space="preserve">Как же было больно </w:t>
      </w:r>
      <w:proofErr w:type="spellStart"/>
      <w:r w:rsidR="00485257">
        <w:t>Эвану</w:t>
      </w:r>
      <w:proofErr w:type="spellEnd"/>
      <w:r w:rsidR="00485257">
        <w:t xml:space="preserve"> это рассказывать. Я чувствовала себя виноватой, потому что меня рядом не было.</w:t>
      </w:r>
      <w:r>
        <w:t xml:space="preserve"> **</w:t>
      </w:r>
    </w:p>
    <w:p w14:paraId="4DF7EDD4" w14:textId="77777777" w:rsidR="0059519F" w:rsidRDefault="0059519F">
      <w:pPr>
        <w:jc w:val="both"/>
      </w:pPr>
    </w:p>
    <w:p w14:paraId="479EE391" w14:textId="77777777" w:rsidR="00330329" w:rsidRDefault="00330329">
      <w:pPr>
        <w:jc w:val="both"/>
      </w:pPr>
      <w:r>
        <w:rPr>
          <w:b/>
        </w:rPr>
        <w:t xml:space="preserve">Ванесса: </w:t>
      </w:r>
      <w:r w:rsidR="00485257">
        <w:t xml:space="preserve">Но кто он? </w:t>
      </w:r>
    </w:p>
    <w:p w14:paraId="7D254DF6" w14:textId="77777777" w:rsidR="00330329" w:rsidRDefault="00330329">
      <w:pPr>
        <w:jc w:val="both"/>
      </w:pPr>
    </w:p>
    <w:p w14:paraId="6BA4A92E" w14:textId="49F566EC" w:rsidR="0059519F" w:rsidRDefault="00330329">
      <w:pPr>
        <w:jc w:val="both"/>
      </w:pPr>
      <w:r>
        <w:t xml:space="preserve">** </w:t>
      </w:r>
      <w:r w:rsidR="00485257">
        <w:t xml:space="preserve">Когда я спросила у </w:t>
      </w:r>
      <w:proofErr w:type="spellStart"/>
      <w:r w:rsidR="00485257">
        <w:t>Эвана</w:t>
      </w:r>
      <w:proofErr w:type="spellEnd"/>
      <w:r w:rsidR="00485257">
        <w:t>, кого он имеет в виду, он стал багровым и сказал, что не может и не хочет больше об этом говорить.</w:t>
      </w:r>
      <w:r>
        <w:t xml:space="preserve"> **</w:t>
      </w:r>
    </w:p>
    <w:p w14:paraId="3F778399" w14:textId="77777777" w:rsidR="0059519F" w:rsidRDefault="0059519F">
      <w:pPr>
        <w:jc w:val="both"/>
      </w:pPr>
    </w:p>
    <w:p w14:paraId="73CDA157" w14:textId="6154DD38" w:rsidR="0059519F" w:rsidRDefault="00330329">
      <w:pPr>
        <w:jc w:val="both"/>
      </w:pPr>
      <w:r>
        <w:t>** «</w:t>
      </w:r>
      <w:r w:rsidR="00485257">
        <w:t>Он уже заб</w:t>
      </w:r>
      <w:r>
        <w:t>рал всё у нашей семьи, что мог»</w:t>
      </w:r>
      <w:r w:rsidR="00485257">
        <w:t xml:space="preserve"> – эти слова мне сказал </w:t>
      </w:r>
      <w:proofErr w:type="spellStart"/>
      <w:r w:rsidR="00485257">
        <w:t>Эван</w:t>
      </w:r>
      <w:proofErr w:type="spellEnd"/>
      <w:r w:rsidR="00485257">
        <w:t>. Подозрения были велики. Мы всегда принимали много людей дома, и все они были нам друзьями.</w:t>
      </w:r>
      <w:r>
        <w:t xml:space="preserve"> **</w:t>
      </w:r>
    </w:p>
    <w:p w14:paraId="0FB78B28" w14:textId="77777777" w:rsidR="00330329" w:rsidRDefault="00330329">
      <w:pPr>
        <w:jc w:val="both"/>
      </w:pPr>
    </w:p>
    <w:p w14:paraId="0F6240E5" w14:textId="113A2BA1" w:rsidR="00330329" w:rsidRDefault="00330329">
      <w:pPr>
        <w:jc w:val="both"/>
      </w:pPr>
    </w:p>
    <w:p w14:paraId="613B11D7" w14:textId="77777777" w:rsidR="00167929" w:rsidRDefault="00167929">
      <w:pPr>
        <w:rPr>
          <w:b/>
          <w:i/>
        </w:rPr>
      </w:pPr>
      <w:r>
        <w:rPr>
          <w:b/>
          <w:i/>
        </w:rPr>
        <w:t>Коридор</w:t>
      </w:r>
    </w:p>
    <w:p w14:paraId="15EBF6FF" w14:textId="77777777" w:rsidR="00167929" w:rsidRDefault="00167929">
      <w:r>
        <w:t>** Я вышла из комнаты братьев и услышала какой-то скрежет. Будто он был где-то внизу. **</w:t>
      </w:r>
    </w:p>
    <w:p w14:paraId="047860CF" w14:textId="77777777" w:rsidR="00167929" w:rsidRDefault="00167929">
      <w:pPr>
        <w:rPr>
          <w:b/>
        </w:rPr>
      </w:pPr>
    </w:p>
    <w:p w14:paraId="7FA8798E" w14:textId="2491D4CE" w:rsidR="00330329" w:rsidRDefault="00167929">
      <w:r>
        <w:rPr>
          <w:b/>
        </w:rPr>
        <w:t>Ванесса:</w:t>
      </w:r>
      <w:r>
        <w:t xml:space="preserve"> Что это было? Может мне показалось? Или может это у соседей было?</w:t>
      </w:r>
      <w:r w:rsidR="00330329">
        <w:br w:type="page"/>
      </w:r>
    </w:p>
    <w:p w14:paraId="54E93244" w14:textId="0573764D" w:rsidR="00330329" w:rsidRDefault="00330329" w:rsidP="00330329">
      <w:pPr>
        <w:jc w:val="center"/>
        <w:rPr>
          <w:b/>
        </w:rPr>
      </w:pPr>
      <w:r>
        <w:rPr>
          <w:b/>
        </w:rPr>
        <w:lastRenderedPageBreak/>
        <w:t>Глава 5 (несчастный случай с больной сестрой)</w:t>
      </w:r>
    </w:p>
    <w:p w14:paraId="398E2723" w14:textId="59FC6ED7" w:rsidR="00330329" w:rsidRDefault="00330329" w:rsidP="00A141D1">
      <w:pPr>
        <w:jc w:val="both"/>
        <w:rPr>
          <w:b/>
          <w:i/>
        </w:rPr>
      </w:pPr>
      <w:r>
        <w:rPr>
          <w:b/>
          <w:i/>
        </w:rPr>
        <w:t>Комната сестры, где все вещи были на своих местах (в других пустота может быть)</w:t>
      </w:r>
    </w:p>
    <w:p w14:paraId="443502E8" w14:textId="72657AA7" w:rsidR="00330329" w:rsidRDefault="00424EFD" w:rsidP="00A141D1">
      <w:pPr>
        <w:jc w:val="both"/>
      </w:pPr>
      <w:r>
        <w:t xml:space="preserve">** Дверь сначала не поддавалась, мы ее на ключ не закрывали, потому что после того случая, никто из нас не посмел туда </w:t>
      </w:r>
      <w:proofErr w:type="gramStart"/>
      <w:r>
        <w:t>заходить.*</w:t>
      </w:r>
      <w:proofErr w:type="gramEnd"/>
      <w:r>
        <w:t>*</w:t>
      </w:r>
    </w:p>
    <w:p w14:paraId="3A1F49F6" w14:textId="47D0C8B4" w:rsidR="00424EFD" w:rsidRDefault="00424EFD" w:rsidP="00A141D1">
      <w:pPr>
        <w:jc w:val="both"/>
      </w:pPr>
      <w:r>
        <w:t xml:space="preserve">** Когда я зашла в комнату моей младшей сестры </w:t>
      </w:r>
      <w:proofErr w:type="spellStart"/>
      <w:r>
        <w:t>Джинни</w:t>
      </w:r>
      <w:proofErr w:type="spellEnd"/>
      <w:r w:rsidR="00B257D1">
        <w:t>, то абсолютно все вещи лежали на своих местах, в пыли и паутине. **</w:t>
      </w:r>
    </w:p>
    <w:p w14:paraId="2FB06BB9" w14:textId="77777777" w:rsidR="00B257D1" w:rsidRDefault="00B257D1" w:rsidP="00A141D1">
      <w:pPr>
        <w:jc w:val="both"/>
      </w:pPr>
    </w:p>
    <w:p w14:paraId="1E2152E1" w14:textId="7C0A7127" w:rsidR="00B257D1" w:rsidRDefault="00B257D1" w:rsidP="00A141D1">
      <w:pPr>
        <w:jc w:val="both"/>
      </w:pPr>
      <w:r>
        <w:rPr>
          <w:b/>
        </w:rPr>
        <w:t>Ванесса:</w:t>
      </w:r>
      <w:r>
        <w:t xml:space="preserve"> Столько лет уже прошло, а здесь будто время остановилась. </w:t>
      </w:r>
      <w:r w:rsidR="00A91C49">
        <w:t>Это, скорее, самая ужасная вещь, которая произошла в нашей семье. После этой трагедии многие стали рассеянными и не могли находиться в доме. Мама с большим трудом пережила эти страшные события.</w:t>
      </w:r>
    </w:p>
    <w:p w14:paraId="37A3D45D" w14:textId="77777777" w:rsidR="00A91C49" w:rsidRDefault="00A91C49" w:rsidP="00A141D1">
      <w:pPr>
        <w:jc w:val="both"/>
      </w:pPr>
    </w:p>
    <w:p w14:paraId="2316BC8B" w14:textId="40A51014" w:rsidR="00A91C49" w:rsidRDefault="00A91C49" w:rsidP="00A141D1">
      <w:pPr>
        <w:jc w:val="both"/>
      </w:pPr>
      <w:r>
        <w:t xml:space="preserve">** Моя сестра родилась очень слабым ребенком. Мама не знала, что ее тяжелая беременность была предвестником возможных осложнений. Но все любили </w:t>
      </w:r>
      <w:proofErr w:type="spellStart"/>
      <w:r>
        <w:t>Джинни</w:t>
      </w:r>
      <w:proofErr w:type="spellEnd"/>
      <w:r>
        <w:t xml:space="preserve"> и всегда ей помогали. **</w:t>
      </w:r>
    </w:p>
    <w:p w14:paraId="17669BB2" w14:textId="77777777" w:rsidR="00A91C49" w:rsidRDefault="00A91C49" w:rsidP="00A141D1">
      <w:pPr>
        <w:jc w:val="both"/>
      </w:pPr>
    </w:p>
    <w:p w14:paraId="566FB9A1" w14:textId="7D854EFE" w:rsidR="00A91C49" w:rsidRDefault="00A91C49" w:rsidP="00A141D1">
      <w:pPr>
        <w:jc w:val="both"/>
        <w:rPr>
          <w:b/>
          <w:i/>
        </w:rPr>
      </w:pPr>
      <w:r>
        <w:rPr>
          <w:b/>
          <w:i/>
        </w:rPr>
        <w:t>Мини-история:</w:t>
      </w:r>
    </w:p>
    <w:p w14:paraId="7E346F50" w14:textId="03585BF0" w:rsidR="00A91C49" w:rsidRDefault="00A91C49" w:rsidP="00A141D1">
      <w:pPr>
        <w:jc w:val="both"/>
        <w:rPr>
          <w:b/>
          <w:i/>
        </w:rPr>
      </w:pPr>
      <w:r>
        <w:rPr>
          <w:b/>
          <w:i/>
        </w:rPr>
        <w:t xml:space="preserve">Кухня, участники </w:t>
      </w:r>
      <w:r w:rsidR="006177B2">
        <w:rPr>
          <w:b/>
          <w:i/>
        </w:rPr>
        <w:t>мама и бабушка</w:t>
      </w:r>
    </w:p>
    <w:p w14:paraId="6FCBBE28" w14:textId="0AA1A2F1" w:rsidR="006177B2" w:rsidRDefault="006177B2" w:rsidP="00A141D1">
      <w:pPr>
        <w:jc w:val="both"/>
      </w:pPr>
      <w:r>
        <w:rPr>
          <w:b/>
        </w:rPr>
        <w:t>Кэрол:</w:t>
      </w:r>
      <w:r>
        <w:t xml:space="preserve"> Сегодня </w:t>
      </w:r>
      <w:proofErr w:type="spellStart"/>
      <w:r>
        <w:t>Джинни</w:t>
      </w:r>
      <w:proofErr w:type="spellEnd"/>
      <w:r>
        <w:t xml:space="preserve"> снова всю ночь не спала, уснула только к утру. Температура не отпускало ее, эти болезни ее измучили уже. Я так устала, что опускаются руки.</w:t>
      </w:r>
    </w:p>
    <w:p w14:paraId="5E19103A" w14:textId="77777777" w:rsidR="006177B2" w:rsidRDefault="006177B2" w:rsidP="00A141D1">
      <w:pPr>
        <w:jc w:val="both"/>
        <w:rPr>
          <w:b/>
        </w:rPr>
      </w:pPr>
    </w:p>
    <w:p w14:paraId="75F49FB6" w14:textId="1F0BFC52" w:rsidR="006177B2" w:rsidRDefault="006177B2" w:rsidP="00A141D1">
      <w:pPr>
        <w:jc w:val="both"/>
      </w:pPr>
      <w:proofErr w:type="spellStart"/>
      <w:r>
        <w:rPr>
          <w:b/>
        </w:rPr>
        <w:t>Марисса</w:t>
      </w:r>
      <w:proofErr w:type="spellEnd"/>
      <w:r>
        <w:rPr>
          <w:b/>
        </w:rPr>
        <w:t>:</w:t>
      </w:r>
      <w:r>
        <w:t xml:space="preserve"> Да, ты выглядишь очень усталой, надо было мне на ночь остаться, зря мы решили поменяться. Но мы с тобой сильные, справимся, надо держаться ради нее, ради остальных детей. Я сейчас налью горячий чай </w:t>
      </w:r>
      <w:proofErr w:type="gramStart"/>
      <w:r>
        <w:t>тебе</w:t>
      </w:r>
      <w:proofErr w:type="gramEnd"/>
      <w:r>
        <w:t xml:space="preserve"> и ты пойдешь отдыхать, спать. Я позабочусь о ней.</w:t>
      </w:r>
    </w:p>
    <w:p w14:paraId="29DB8957" w14:textId="77777777" w:rsidR="006177B2" w:rsidRDefault="006177B2" w:rsidP="00A141D1">
      <w:pPr>
        <w:jc w:val="both"/>
      </w:pPr>
    </w:p>
    <w:p w14:paraId="6630A73E" w14:textId="6B53B70B" w:rsidR="006177B2" w:rsidRDefault="006177B2" w:rsidP="00A141D1">
      <w:pPr>
        <w:jc w:val="both"/>
      </w:pPr>
      <w:r>
        <w:rPr>
          <w:b/>
        </w:rPr>
        <w:t>Кэрол:</w:t>
      </w:r>
      <w:r>
        <w:t xml:space="preserve"> Спасибо большое, мама.</w:t>
      </w:r>
    </w:p>
    <w:p w14:paraId="05A216B6" w14:textId="77777777" w:rsidR="006177B2" w:rsidRDefault="006177B2" w:rsidP="00A141D1">
      <w:pPr>
        <w:jc w:val="both"/>
      </w:pPr>
    </w:p>
    <w:p w14:paraId="364E0561" w14:textId="50EB4164" w:rsidR="006177B2" w:rsidRDefault="006177B2" w:rsidP="00A141D1">
      <w:pPr>
        <w:jc w:val="both"/>
      </w:pPr>
      <w:r>
        <w:t>(от лица бабушки) **Дочь ушла к себе, а я еще немного похлопотала на кухне и испекла на завтрак печенье в виде животных. Конечно я помнила о н</w:t>
      </w:r>
      <w:r w:rsidR="008B5636">
        <w:t>ашем исключении,</w:t>
      </w:r>
      <w:r>
        <w:t xml:space="preserve"> но испекла также в виде него. </w:t>
      </w:r>
      <w:r w:rsidR="008B5636">
        <w:t xml:space="preserve">Я понимала, что возможно мое поведение задевает Ванессу, но мне сегодня было некогда думать об этом. </w:t>
      </w:r>
      <w:r>
        <w:t>**</w:t>
      </w:r>
    </w:p>
    <w:p w14:paraId="5D02D1BE" w14:textId="77777777" w:rsidR="006177B2" w:rsidRDefault="006177B2" w:rsidP="00A141D1">
      <w:pPr>
        <w:jc w:val="both"/>
      </w:pPr>
    </w:p>
    <w:p w14:paraId="50355045" w14:textId="279F6AE6" w:rsidR="006177B2" w:rsidRDefault="008B5636" w:rsidP="00A141D1">
      <w:pPr>
        <w:jc w:val="both"/>
        <w:rPr>
          <w:b/>
          <w:i/>
        </w:rPr>
      </w:pPr>
      <w:r>
        <w:rPr>
          <w:b/>
          <w:i/>
        </w:rPr>
        <w:t>Комната младшей сестры,</w:t>
      </w:r>
      <w:r w:rsidR="00A141D1">
        <w:rPr>
          <w:b/>
          <w:i/>
        </w:rPr>
        <w:t xml:space="preserve"> без пыли,</w:t>
      </w:r>
      <w:r>
        <w:rPr>
          <w:b/>
          <w:i/>
        </w:rPr>
        <w:t xml:space="preserve"> участники бабушка, ванесса и </w:t>
      </w:r>
      <w:proofErr w:type="spellStart"/>
      <w:r>
        <w:rPr>
          <w:b/>
          <w:i/>
        </w:rPr>
        <w:t>джинни</w:t>
      </w:r>
      <w:proofErr w:type="spellEnd"/>
    </w:p>
    <w:p w14:paraId="386FCCF6" w14:textId="5340849C" w:rsidR="008B5636" w:rsidRDefault="008B5636" w:rsidP="00A141D1">
      <w:pPr>
        <w:jc w:val="both"/>
      </w:pPr>
      <w:r>
        <w:lastRenderedPageBreak/>
        <w:t xml:space="preserve">** Когда я вошла в комнату, то увидела, что Ванесса уже была там и играла с </w:t>
      </w:r>
      <w:proofErr w:type="spellStart"/>
      <w:r>
        <w:t>Джинни</w:t>
      </w:r>
      <w:proofErr w:type="spellEnd"/>
      <w:r>
        <w:t xml:space="preserve">. Я была рада, что старшие дети заботятся о своей </w:t>
      </w:r>
      <w:proofErr w:type="gramStart"/>
      <w:r>
        <w:t>сестре.*</w:t>
      </w:r>
      <w:proofErr w:type="gramEnd"/>
      <w:r>
        <w:t>*</w:t>
      </w:r>
    </w:p>
    <w:p w14:paraId="6D2C278A" w14:textId="77777777" w:rsidR="008B5636" w:rsidRDefault="008B5636" w:rsidP="00A141D1">
      <w:pPr>
        <w:jc w:val="both"/>
      </w:pPr>
    </w:p>
    <w:p w14:paraId="51F5D54A" w14:textId="42FF190F" w:rsidR="008B5636" w:rsidRDefault="008B5636" w:rsidP="00A141D1">
      <w:pPr>
        <w:jc w:val="both"/>
      </w:pPr>
      <w:r>
        <w:rPr>
          <w:b/>
        </w:rPr>
        <w:t>Ванесса:</w:t>
      </w:r>
      <w:r>
        <w:t xml:space="preserve"> </w:t>
      </w:r>
      <w:proofErr w:type="spellStart"/>
      <w:r>
        <w:t>Джинни</w:t>
      </w:r>
      <w:proofErr w:type="spellEnd"/>
      <w:r>
        <w:t xml:space="preserve"> смотри кто пришел, бабушка. Покажи ей наши оригами в виде котика, твоего символа. </w:t>
      </w:r>
    </w:p>
    <w:p w14:paraId="4F7126F2" w14:textId="77777777" w:rsidR="008B5636" w:rsidRDefault="008B5636" w:rsidP="00A141D1">
      <w:pPr>
        <w:jc w:val="both"/>
      </w:pPr>
    </w:p>
    <w:p w14:paraId="42EFEB3B" w14:textId="37CDBECE" w:rsidR="008B5636" w:rsidRDefault="008B5636" w:rsidP="00A141D1">
      <w:pPr>
        <w:jc w:val="both"/>
      </w:pPr>
      <w:proofErr w:type="spellStart"/>
      <w:r>
        <w:rPr>
          <w:b/>
        </w:rPr>
        <w:t>Джинни</w:t>
      </w:r>
      <w:proofErr w:type="spellEnd"/>
      <w:r>
        <w:rPr>
          <w:b/>
        </w:rPr>
        <w:t>:</w:t>
      </w:r>
      <w:r>
        <w:t xml:space="preserve"> Бабушка, смотри, что Ванесса предложила сделать. Мне так понравилось, что мне стало легче.</w:t>
      </w:r>
    </w:p>
    <w:p w14:paraId="6B1DC57E" w14:textId="77777777" w:rsidR="008B5636" w:rsidRDefault="008B5636" w:rsidP="00A141D1">
      <w:pPr>
        <w:jc w:val="both"/>
      </w:pPr>
    </w:p>
    <w:p w14:paraId="71407E1A" w14:textId="7F819933" w:rsidR="008B5636" w:rsidRDefault="008B5636" w:rsidP="00A141D1">
      <w:pPr>
        <w:jc w:val="both"/>
      </w:pPr>
      <w:proofErr w:type="spellStart"/>
      <w:r>
        <w:rPr>
          <w:b/>
        </w:rPr>
        <w:t>Марисса</w:t>
      </w:r>
      <w:proofErr w:type="spellEnd"/>
      <w:r>
        <w:rPr>
          <w:b/>
        </w:rPr>
        <w:t>:</w:t>
      </w:r>
      <w:r>
        <w:t xml:space="preserve"> Какие вы </w:t>
      </w:r>
      <w:proofErr w:type="spellStart"/>
      <w:r>
        <w:t>умнички</w:t>
      </w:r>
      <w:proofErr w:type="spellEnd"/>
      <w:r>
        <w:t xml:space="preserve">! Главное, что тебе стало легче. А теперь, </w:t>
      </w:r>
      <w:proofErr w:type="spellStart"/>
      <w:r>
        <w:t>Джинни</w:t>
      </w:r>
      <w:proofErr w:type="spellEnd"/>
      <w:r>
        <w:t>, давай ты сейчас покушаешь и примешь лекарство. Ванесса, я не знала, что ты здесь и поэтому всем остальным оставила на кухне, иди кушать.</w:t>
      </w:r>
    </w:p>
    <w:p w14:paraId="29DF3BD4" w14:textId="77777777" w:rsidR="008B5636" w:rsidRDefault="008B5636" w:rsidP="00A141D1">
      <w:pPr>
        <w:jc w:val="both"/>
      </w:pPr>
    </w:p>
    <w:p w14:paraId="7407090E" w14:textId="689C572A" w:rsidR="008B5636" w:rsidRDefault="005914A7" w:rsidP="00A141D1">
      <w:pPr>
        <w:jc w:val="both"/>
      </w:pPr>
      <w:r>
        <w:t xml:space="preserve">(Можно вставить картинку в коридоре) </w:t>
      </w:r>
      <w:r w:rsidR="008B5636">
        <w:t xml:space="preserve">** Я поставила </w:t>
      </w:r>
      <w:proofErr w:type="spellStart"/>
      <w:r w:rsidR="008B5636">
        <w:t>Джинни</w:t>
      </w:r>
      <w:proofErr w:type="spellEnd"/>
      <w:r w:rsidR="008B5636">
        <w:t xml:space="preserve"> поесть и вышла вместе с Ванессой из комнаты. Рассказала ей</w:t>
      </w:r>
      <w:r>
        <w:t xml:space="preserve"> о состоянии </w:t>
      </w:r>
      <w:proofErr w:type="spellStart"/>
      <w:r>
        <w:t>Джинни</w:t>
      </w:r>
      <w:proofErr w:type="spellEnd"/>
      <w:r>
        <w:t>, что их мама отдыхает и мне надо помочь по дому. Ванесса предложила свою особую помощь по лечению сестры, ибо врач советовал определенные травы, но на отрез отказалась. Я знала, что мы ее силы недооценивали, но пока не удостоверились, не разрешала испытывать на ком-либо. Ванесса явно обиделась, но не подала вида. **</w:t>
      </w:r>
    </w:p>
    <w:p w14:paraId="0A3A55AE" w14:textId="77777777" w:rsidR="005914A7" w:rsidRDefault="005914A7" w:rsidP="00A141D1">
      <w:pPr>
        <w:jc w:val="both"/>
      </w:pPr>
    </w:p>
    <w:p w14:paraId="09BF3642" w14:textId="1CC23920" w:rsidR="005914A7" w:rsidRDefault="005914A7" w:rsidP="00A141D1">
      <w:pPr>
        <w:jc w:val="both"/>
      </w:pPr>
      <w:r>
        <w:t xml:space="preserve">(какой-то фон) </w:t>
      </w:r>
      <w:r w:rsidR="00167929">
        <w:t>** Пару дней</w:t>
      </w:r>
      <w:r>
        <w:t xml:space="preserve"> **</w:t>
      </w:r>
    </w:p>
    <w:p w14:paraId="40150E4F" w14:textId="77777777" w:rsidR="005914A7" w:rsidRPr="00167929" w:rsidRDefault="005914A7" w:rsidP="00A141D1">
      <w:pPr>
        <w:jc w:val="both"/>
        <w:rPr>
          <w:b/>
          <w:i/>
        </w:rPr>
      </w:pPr>
    </w:p>
    <w:p w14:paraId="60D4ED8D" w14:textId="188DA656" w:rsidR="00167929" w:rsidRDefault="005914A7" w:rsidP="00A141D1">
      <w:pPr>
        <w:jc w:val="both"/>
      </w:pPr>
      <w:r w:rsidRPr="00167929">
        <w:rPr>
          <w:b/>
          <w:i/>
        </w:rPr>
        <w:t>(комната девочки)</w:t>
      </w:r>
    </w:p>
    <w:p w14:paraId="63AA2E23" w14:textId="77777777" w:rsidR="00167929" w:rsidRDefault="00167929" w:rsidP="00A141D1">
      <w:pPr>
        <w:jc w:val="both"/>
      </w:pPr>
      <w:proofErr w:type="spellStart"/>
      <w:r w:rsidRPr="00167929">
        <w:rPr>
          <w:b/>
        </w:rPr>
        <w:t>Морисса</w:t>
      </w:r>
      <w:proofErr w:type="spellEnd"/>
      <w:r w:rsidRPr="00167929">
        <w:rPr>
          <w:b/>
        </w:rPr>
        <w:t>:</w:t>
      </w:r>
      <w:r>
        <w:t xml:space="preserve"> </w:t>
      </w:r>
      <w:proofErr w:type="spellStart"/>
      <w:r>
        <w:t>Джинни</w:t>
      </w:r>
      <w:proofErr w:type="spellEnd"/>
      <w:r>
        <w:t>, как хорошо, что тебе стало намного лучше. Температуры почти нет, ты явно идёшь на поправку.</w:t>
      </w:r>
    </w:p>
    <w:p w14:paraId="12B8CE7B" w14:textId="77777777" w:rsidR="00167929" w:rsidRDefault="00167929" w:rsidP="00A141D1">
      <w:pPr>
        <w:jc w:val="both"/>
      </w:pPr>
    </w:p>
    <w:p w14:paraId="56D60F63" w14:textId="77777777" w:rsidR="00167929" w:rsidRDefault="00167929" w:rsidP="00A141D1">
      <w:pPr>
        <w:jc w:val="both"/>
      </w:pPr>
      <w:proofErr w:type="spellStart"/>
      <w:r w:rsidRPr="00167929">
        <w:rPr>
          <w:b/>
        </w:rPr>
        <w:t>Джинни</w:t>
      </w:r>
      <w:proofErr w:type="spellEnd"/>
      <w:r w:rsidRPr="00167929">
        <w:rPr>
          <w:b/>
        </w:rPr>
        <w:t xml:space="preserve">: </w:t>
      </w:r>
      <w:r>
        <w:t>А можно я сегодня выйду хотя бы во двор погулять?</w:t>
      </w:r>
    </w:p>
    <w:p w14:paraId="6D192679" w14:textId="77777777" w:rsidR="00167929" w:rsidRDefault="00167929" w:rsidP="00A141D1">
      <w:pPr>
        <w:jc w:val="both"/>
      </w:pPr>
    </w:p>
    <w:p w14:paraId="78E5E42B" w14:textId="77777777" w:rsidR="00167929" w:rsidRDefault="00167929" w:rsidP="00A141D1">
      <w:pPr>
        <w:jc w:val="both"/>
      </w:pPr>
      <w:proofErr w:type="spellStart"/>
      <w:r w:rsidRPr="00167929">
        <w:rPr>
          <w:b/>
        </w:rPr>
        <w:t>Морисса</w:t>
      </w:r>
      <w:proofErr w:type="spellEnd"/>
      <w:r w:rsidRPr="00167929">
        <w:rPr>
          <w:b/>
        </w:rPr>
        <w:t>:</w:t>
      </w:r>
      <w:r>
        <w:t xml:space="preserve"> Можно, но ты лучше спроси ещё у мамы. Если она будет напротив, то сходи, только </w:t>
      </w:r>
      <w:proofErr w:type="gramStart"/>
      <w:r>
        <w:t>не надолго</w:t>
      </w:r>
      <w:proofErr w:type="gramEnd"/>
      <w:r>
        <w:t>. Надо силы беречь до полного выздоровления.</w:t>
      </w:r>
    </w:p>
    <w:p w14:paraId="266F3B56" w14:textId="77777777" w:rsidR="00167929" w:rsidRDefault="00167929" w:rsidP="00A141D1">
      <w:pPr>
        <w:jc w:val="both"/>
      </w:pPr>
    </w:p>
    <w:p w14:paraId="14441382" w14:textId="7651BFB5" w:rsidR="00167929" w:rsidRDefault="00167929" w:rsidP="00A141D1">
      <w:pPr>
        <w:jc w:val="both"/>
      </w:pPr>
      <w:r>
        <w:t xml:space="preserve">**Бабушка ушла. После обеда я спросила у мамы можно мне погулять, она разрешила. Я была так рада, что сегодня выйду во </w:t>
      </w:r>
      <w:proofErr w:type="gramStart"/>
      <w:r>
        <w:t>двор.*</w:t>
      </w:r>
      <w:proofErr w:type="gramEnd"/>
      <w:r>
        <w:t>*</w:t>
      </w:r>
    </w:p>
    <w:p w14:paraId="12AD1DB9" w14:textId="77777777" w:rsidR="00167929" w:rsidRDefault="00167929" w:rsidP="00A141D1">
      <w:pPr>
        <w:jc w:val="both"/>
      </w:pPr>
    </w:p>
    <w:p w14:paraId="1659FE3A" w14:textId="77777777" w:rsidR="00167929" w:rsidRPr="00167929" w:rsidRDefault="00167929" w:rsidP="00A141D1">
      <w:pPr>
        <w:jc w:val="both"/>
        <w:rPr>
          <w:b/>
          <w:i/>
        </w:rPr>
      </w:pPr>
      <w:r w:rsidRPr="00167929">
        <w:rPr>
          <w:b/>
          <w:i/>
        </w:rPr>
        <w:lastRenderedPageBreak/>
        <w:t xml:space="preserve">Двор, участники братья близнецы и девочка, миссис </w:t>
      </w:r>
      <w:proofErr w:type="spellStart"/>
      <w:r w:rsidRPr="00167929">
        <w:rPr>
          <w:b/>
          <w:i/>
        </w:rPr>
        <w:t>подагрест</w:t>
      </w:r>
      <w:proofErr w:type="spellEnd"/>
      <w:r w:rsidRPr="00167929">
        <w:rPr>
          <w:b/>
          <w:i/>
        </w:rPr>
        <w:t xml:space="preserve"> </w:t>
      </w:r>
    </w:p>
    <w:p w14:paraId="157ABD81" w14:textId="77777777" w:rsidR="00167929" w:rsidRPr="00167929" w:rsidRDefault="00167929" w:rsidP="00A141D1">
      <w:pPr>
        <w:jc w:val="both"/>
        <w:rPr>
          <w:b/>
          <w:i/>
        </w:rPr>
      </w:pPr>
      <w:r w:rsidRPr="00167929">
        <w:rPr>
          <w:b/>
          <w:i/>
        </w:rPr>
        <w:t>Палатка и пни (это место)</w:t>
      </w:r>
    </w:p>
    <w:p w14:paraId="20C4CDD0" w14:textId="77777777" w:rsidR="00167929" w:rsidRDefault="00167929" w:rsidP="00A141D1">
      <w:pPr>
        <w:jc w:val="both"/>
      </w:pPr>
      <w:proofErr w:type="spellStart"/>
      <w:r w:rsidRPr="00167929">
        <w:rPr>
          <w:b/>
        </w:rPr>
        <w:t>Джинни</w:t>
      </w:r>
      <w:proofErr w:type="spellEnd"/>
      <w:r w:rsidRPr="00167929">
        <w:rPr>
          <w:b/>
        </w:rPr>
        <w:t>:</w:t>
      </w:r>
      <w:r>
        <w:t xml:space="preserve"> Привет, </w:t>
      </w:r>
      <w:proofErr w:type="spellStart"/>
      <w:r>
        <w:t>Эвин</w:t>
      </w:r>
      <w:proofErr w:type="spellEnd"/>
      <w:r>
        <w:t xml:space="preserve"> и </w:t>
      </w:r>
      <w:proofErr w:type="spellStart"/>
      <w:r>
        <w:t>Трой</w:t>
      </w:r>
      <w:proofErr w:type="spellEnd"/>
      <w:r>
        <w:t>. Я так рада, что вы приехали вместе.</w:t>
      </w:r>
    </w:p>
    <w:p w14:paraId="39187722" w14:textId="77777777" w:rsidR="00167929" w:rsidRDefault="00167929" w:rsidP="00A141D1">
      <w:pPr>
        <w:jc w:val="both"/>
      </w:pPr>
    </w:p>
    <w:p w14:paraId="7A9F33A2" w14:textId="77777777" w:rsidR="00167929" w:rsidRDefault="00167929" w:rsidP="00A141D1">
      <w:pPr>
        <w:jc w:val="both"/>
      </w:pPr>
      <w:proofErr w:type="spellStart"/>
      <w:r w:rsidRPr="00167929">
        <w:rPr>
          <w:b/>
        </w:rPr>
        <w:t>Эвин</w:t>
      </w:r>
      <w:proofErr w:type="spellEnd"/>
      <w:r w:rsidRPr="00167929">
        <w:rPr>
          <w:b/>
        </w:rPr>
        <w:t>:</w:t>
      </w:r>
      <w:r>
        <w:t xml:space="preserve"> Да, мы давно не виделись с семьёй. Бабушка сказала, что тебе уже лучше. Я с троим решили зажечь костёр и посидеть. Хочешь с нами?</w:t>
      </w:r>
    </w:p>
    <w:p w14:paraId="488CB75A" w14:textId="77777777" w:rsidR="00167929" w:rsidRDefault="00167929" w:rsidP="00A141D1">
      <w:pPr>
        <w:jc w:val="both"/>
      </w:pPr>
    </w:p>
    <w:p w14:paraId="5962C7F1" w14:textId="77777777" w:rsidR="00167929" w:rsidRPr="00167929" w:rsidRDefault="00167929" w:rsidP="00A141D1">
      <w:pPr>
        <w:jc w:val="both"/>
        <w:rPr>
          <w:b/>
          <w:color w:val="FF0000"/>
        </w:rPr>
      </w:pPr>
      <w:r w:rsidRPr="00167929">
        <w:rPr>
          <w:b/>
          <w:color w:val="FF0000"/>
        </w:rPr>
        <w:t xml:space="preserve">Выбор (остаться с братьями, пойти поиграть на </w:t>
      </w:r>
      <w:proofErr w:type="spellStart"/>
      <w:r w:rsidRPr="00167929">
        <w:rPr>
          <w:b/>
          <w:color w:val="FF0000"/>
        </w:rPr>
        <w:t>терассу</w:t>
      </w:r>
      <w:proofErr w:type="spellEnd"/>
      <w:r w:rsidRPr="00167929">
        <w:rPr>
          <w:b/>
          <w:color w:val="FF0000"/>
        </w:rPr>
        <w:t>)</w:t>
      </w:r>
    </w:p>
    <w:p w14:paraId="3D9D56FF" w14:textId="77777777" w:rsidR="00167929" w:rsidRPr="00167929" w:rsidRDefault="00167929" w:rsidP="00A141D1">
      <w:pPr>
        <w:jc w:val="both"/>
        <w:rPr>
          <w:b/>
        </w:rPr>
      </w:pPr>
      <w:r w:rsidRPr="00167929">
        <w:rPr>
          <w:b/>
        </w:rPr>
        <w:t xml:space="preserve">// Остаться с братьями </w:t>
      </w:r>
    </w:p>
    <w:p w14:paraId="581F446F" w14:textId="77777777" w:rsidR="00167929" w:rsidRPr="00A141D1" w:rsidRDefault="00167929" w:rsidP="00A141D1">
      <w:pPr>
        <w:jc w:val="both"/>
        <w:rPr>
          <w:b/>
          <w:i/>
          <w:color w:val="385623" w:themeColor="accent6" w:themeShade="80"/>
        </w:rPr>
      </w:pPr>
      <w:r w:rsidRPr="00A141D1">
        <w:rPr>
          <w:b/>
          <w:i/>
          <w:color w:val="385623" w:themeColor="accent6" w:themeShade="80"/>
        </w:rPr>
        <w:t>Фон остаётся</w:t>
      </w:r>
    </w:p>
    <w:p w14:paraId="42914152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  <w:proofErr w:type="spellStart"/>
      <w:r w:rsidRPr="00A141D1">
        <w:rPr>
          <w:b/>
          <w:color w:val="385623" w:themeColor="accent6" w:themeShade="80"/>
        </w:rPr>
        <w:t>Джинни</w:t>
      </w:r>
      <w:proofErr w:type="spellEnd"/>
      <w:r w:rsidRPr="00A141D1">
        <w:rPr>
          <w:b/>
          <w:color w:val="385623" w:themeColor="accent6" w:themeShade="80"/>
        </w:rPr>
        <w:t>:</w:t>
      </w:r>
      <w:r w:rsidRPr="00A141D1">
        <w:rPr>
          <w:color w:val="385623" w:themeColor="accent6" w:themeShade="80"/>
        </w:rPr>
        <w:t xml:space="preserve"> Я с удовольствием посижу, спасибо.</w:t>
      </w:r>
    </w:p>
    <w:p w14:paraId="5983CF50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</w:p>
    <w:p w14:paraId="30B518D0" w14:textId="4FF58A39" w:rsidR="00167929" w:rsidRPr="00A141D1" w:rsidRDefault="00167929" w:rsidP="00A141D1">
      <w:pPr>
        <w:jc w:val="both"/>
        <w:rPr>
          <w:color w:val="385623" w:themeColor="accent6" w:themeShade="80"/>
        </w:rPr>
      </w:pPr>
      <w:r w:rsidRPr="00A141D1">
        <w:rPr>
          <w:color w:val="385623" w:themeColor="accent6" w:themeShade="80"/>
        </w:rPr>
        <w:t xml:space="preserve"> **На протяжении нескольких часов мы сидели и болтали, братья рассказывали свои истории из жизни, мне всегда нравилось слушать их, у них были очень интересные и смешные истории. Я пару раз замечала, что между братьями какое-то напряжении, но не поняла, что это было. **</w:t>
      </w:r>
    </w:p>
    <w:p w14:paraId="2E85BADB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</w:p>
    <w:p w14:paraId="5B5E2E7C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  <w:r w:rsidRPr="00A141D1">
        <w:rPr>
          <w:b/>
          <w:color w:val="385623" w:themeColor="accent6" w:themeShade="80"/>
        </w:rPr>
        <w:t xml:space="preserve">Миссис </w:t>
      </w:r>
      <w:proofErr w:type="spellStart"/>
      <w:r w:rsidRPr="00A141D1">
        <w:rPr>
          <w:b/>
          <w:color w:val="385623" w:themeColor="accent6" w:themeShade="80"/>
        </w:rPr>
        <w:t>Подагрест</w:t>
      </w:r>
      <w:proofErr w:type="spellEnd"/>
      <w:r w:rsidRPr="00A141D1">
        <w:rPr>
          <w:b/>
          <w:color w:val="385623" w:themeColor="accent6" w:themeShade="80"/>
        </w:rPr>
        <w:t>:</w:t>
      </w:r>
      <w:r w:rsidRPr="00A141D1">
        <w:rPr>
          <w:color w:val="385623" w:themeColor="accent6" w:themeShade="80"/>
        </w:rPr>
        <w:t xml:space="preserve"> Здравствуйте, ребята! Я вижу, что тебе </w:t>
      </w:r>
      <w:proofErr w:type="spellStart"/>
      <w:r w:rsidRPr="00A141D1">
        <w:rPr>
          <w:color w:val="385623" w:themeColor="accent6" w:themeShade="80"/>
        </w:rPr>
        <w:t>Джинни</w:t>
      </w:r>
      <w:proofErr w:type="spellEnd"/>
      <w:r w:rsidRPr="00A141D1">
        <w:rPr>
          <w:color w:val="385623" w:themeColor="accent6" w:themeShade="80"/>
        </w:rPr>
        <w:t xml:space="preserve"> стало лучше, так рада этому. Мальчики, я так давно не видела вас, как дела у вас, вы надолго приехали?</w:t>
      </w:r>
    </w:p>
    <w:p w14:paraId="472A3D76" w14:textId="77777777" w:rsidR="00167929" w:rsidRPr="00A141D1" w:rsidRDefault="00167929" w:rsidP="00A141D1">
      <w:pPr>
        <w:jc w:val="both"/>
        <w:rPr>
          <w:b/>
          <w:color w:val="385623" w:themeColor="accent6" w:themeShade="80"/>
        </w:rPr>
      </w:pPr>
    </w:p>
    <w:p w14:paraId="3A84BFB8" w14:textId="23BDD6C8" w:rsidR="00167929" w:rsidRPr="00A141D1" w:rsidRDefault="00167929" w:rsidP="00A141D1">
      <w:pPr>
        <w:jc w:val="both"/>
        <w:rPr>
          <w:color w:val="385623" w:themeColor="accent6" w:themeShade="80"/>
        </w:rPr>
      </w:pPr>
      <w:proofErr w:type="spellStart"/>
      <w:r w:rsidRPr="00A141D1">
        <w:rPr>
          <w:b/>
          <w:color w:val="385623" w:themeColor="accent6" w:themeShade="80"/>
        </w:rPr>
        <w:t>Трой</w:t>
      </w:r>
      <w:proofErr w:type="spellEnd"/>
      <w:r w:rsidRPr="00A141D1">
        <w:rPr>
          <w:b/>
          <w:color w:val="385623" w:themeColor="accent6" w:themeShade="80"/>
        </w:rPr>
        <w:t>:</w:t>
      </w:r>
      <w:r w:rsidRPr="00A141D1">
        <w:rPr>
          <w:color w:val="385623" w:themeColor="accent6" w:themeShade="80"/>
        </w:rPr>
        <w:t xml:space="preserve"> Да у нас все хорошо, приехали навестить семью, </w:t>
      </w:r>
      <w:proofErr w:type="spellStart"/>
      <w:r w:rsidRPr="00A141D1">
        <w:rPr>
          <w:color w:val="385623" w:themeColor="accent6" w:themeShade="80"/>
        </w:rPr>
        <w:t>Эван</w:t>
      </w:r>
      <w:proofErr w:type="spellEnd"/>
      <w:r w:rsidRPr="00A141D1">
        <w:rPr>
          <w:color w:val="385623" w:themeColor="accent6" w:themeShade="80"/>
        </w:rPr>
        <w:t xml:space="preserve"> на пару недель. Я через пару дней уеду.</w:t>
      </w:r>
    </w:p>
    <w:p w14:paraId="11BBC63F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</w:p>
    <w:p w14:paraId="6BB10E8A" w14:textId="352A5237" w:rsidR="00167929" w:rsidRPr="00A141D1" w:rsidRDefault="00167929" w:rsidP="00A141D1">
      <w:pPr>
        <w:jc w:val="both"/>
        <w:rPr>
          <w:color w:val="385623" w:themeColor="accent6" w:themeShade="80"/>
        </w:rPr>
      </w:pPr>
      <w:r w:rsidRPr="00A141D1">
        <w:rPr>
          <w:b/>
          <w:color w:val="385623" w:themeColor="accent6" w:themeShade="80"/>
        </w:rPr>
        <w:t xml:space="preserve">Миссис </w:t>
      </w:r>
      <w:proofErr w:type="spellStart"/>
      <w:r w:rsidRPr="00A141D1">
        <w:rPr>
          <w:b/>
          <w:color w:val="385623" w:themeColor="accent6" w:themeShade="80"/>
        </w:rPr>
        <w:t>Подагрест</w:t>
      </w:r>
      <w:proofErr w:type="spellEnd"/>
      <w:r w:rsidRPr="00A141D1">
        <w:rPr>
          <w:b/>
          <w:color w:val="385623" w:themeColor="accent6" w:themeShade="80"/>
        </w:rPr>
        <w:t>:</w:t>
      </w:r>
      <w:r w:rsidRPr="00A141D1">
        <w:rPr>
          <w:color w:val="385623" w:themeColor="accent6" w:themeShade="80"/>
        </w:rPr>
        <w:t xml:space="preserve"> Это здорово, а я принесла вам пирог, ваша бабушка пару дней назад мне здорово помогла. Сходите угоститесь, а я присмотрю за </w:t>
      </w:r>
      <w:proofErr w:type="spellStart"/>
      <w:r w:rsidRPr="00A141D1">
        <w:rPr>
          <w:color w:val="385623" w:themeColor="accent6" w:themeShade="80"/>
        </w:rPr>
        <w:t>Джинни</w:t>
      </w:r>
      <w:proofErr w:type="spellEnd"/>
      <w:r w:rsidRPr="00A141D1">
        <w:rPr>
          <w:color w:val="385623" w:themeColor="accent6" w:themeShade="80"/>
        </w:rPr>
        <w:t>.</w:t>
      </w:r>
    </w:p>
    <w:p w14:paraId="0287B20F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</w:p>
    <w:p w14:paraId="2AC6888C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  <w:proofErr w:type="spellStart"/>
      <w:r w:rsidRPr="00A141D1">
        <w:rPr>
          <w:b/>
          <w:color w:val="385623" w:themeColor="accent6" w:themeShade="80"/>
        </w:rPr>
        <w:t>Эван</w:t>
      </w:r>
      <w:proofErr w:type="spellEnd"/>
      <w:r w:rsidRPr="00A141D1">
        <w:rPr>
          <w:b/>
          <w:color w:val="385623" w:themeColor="accent6" w:themeShade="80"/>
        </w:rPr>
        <w:t>:</w:t>
      </w:r>
      <w:r w:rsidRPr="00A141D1">
        <w:rPr>
          <w:color w:val="385623" w:themeColor="accent6" w:themeShade="80"/>
        </w:rPr>
        <w:t xml:space="preserve"> Мы попозже сходим, а сейчас хотели бы провести время с сестрой, без посторонних.</w:t>
      </w:r>
    </w:p>
    <w:p w14:paraId="1D7124F3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</w:p>
    <w:p w14:paraId="494AC040" w14:textId="18A350B4" w:rsidR="005914A7" w:rsidRPr="00A141D1" w:rsidRDefault="00167929" w:rsidP="00A141D1">
      <w:pPr>
        <w:jc w:val="both"/>
        <w:rPr>
          <w:color w:val="385623" w:themeColor="accent6" w:themeShade="80"/>
        </w:rPr>
      </w:pPr>
      <w:r w:rsidRPr="00A141D1">
        <w:rPr>
          <w:b/>
          <w:color w:val="385623" w:themeColor="accent6" w:themeShade="80"/>
        </w:rPr>
        <w:t xml:space="preserve">Миссис </w:t>
      </w:r>
      <w:proofErr w:type="spellStart"/>
      <w:r w:rsidRPr="00A141D1">
        <w:rPr>
          <w:b/>
          <w:color w:val="385623" w:themeColor="accent6" w:themeShade="80"/>
        </w:rPr>
        <w:t>Подагрест</w:t>
      </w:r>
      <w:proofErr w:type="spellEnd"/>
      <w:r w:rsidRPr="00A141D1">
        <w:rPr>
          <w:b/>
          <w:color w:val="385623" w:themeColor="accent6" w:themeShade="80"/>
        </w:rPr>
        <w:t>:</w:t>
      </w:r>
      <w:r w:rsidRPr="00A141D1">
        <w:rPr>
          <w:color w:val="385623" w:themeColor="accent6" w:themeShade="80"/>
        </w:rPr>
        <w:t xml:space="preserve"> Я все поняла, всего хорошего.</w:t>
      </w:r>
    </w:p>
    <w:p w14:paraId="33A0E0B2" w14:textId="77777777" w:rsidR="00167929" w:rsidRPr="00A141D1" w:rsidRDefault="00167929" w:rsidP="00A141D1">
      <w:pPr>
        <w:jc w:val="both"/>
        <w:rPr>
          <w:color w:val="385623" w:themeColor="accent6" w:themeShade="80"/>
        </w:rPr>
      </w:pPr>
    </w:p>
    <w:p w14:paraId="3DD8E8E7" w14:textId="4AFC8108" w:rsidR="00167929" w:rsidRPr="00A141D1" w:rsidRDefault="00167929" w:rsidP="00A141D1">
      <w:pPr>
        <w:jc w:val="both"/>
        <w:rPr>
          <w:color w:val="385623" w:themeColor="accent6" w:themeShade="80"/>
        </w:rPr>
      </w:pPr>
      <w:r w:rsidRPr="00A141D1">
        <w:rPr>
          <w:color w:val="385623" w:themeColor="accent6" w:themeShade="80"/>
        </w:rPr>
        <w:t>** Когда начало темнеть, меня и братьев позвали домой. **</w:t>
      </w:r>
    </w:p>
    <w:p w14:paraId="53EEE22D" w14:textId="77777777" w:rsidR="00167929" w:rsidRDefault="00167929" w:rsidP="00A141D1">
      <w:pPr>
        <w:jc w:val="both"/>
      </w:pPr>
    </w:p>
    <w:p w14:paraId="0E67C320" w14:textId="2586AF31" w:rsidR="00167929" w:rsidRDefault="00167929" w:rsidP="00A141D1">
      <w:pPr>
        <w:jc w:val="both"/>
        <w:rPr>
          <w:b/>
        </w:rPr>
      </w:pPr>
      <w:r>
        <w:rPr>
          <w:b/>
        </w:rPr>
        <w:t xml:space="preserve">// Пойти играть на </w:t>
      </w:r>
      <w:proofErr w:type="spellStart"/>
      <w:r>
        <w:rPr>
          <w:b/>
        </w:rPr>
        <w:t>терассу</w:t>
      </w:r>
      <w:proofErr w:type="spellEnd"/>
    </w:p>
    <w:p w14:paraId="680669D5" w14:textId="5EA7849B" w:rsidR="00283A87" w:rsidRPr="00A141D1" w:rsidRDefault="00283A87" w:rsidP="00A141D1">
      <w:pPr>
        <w:jc w:val="both"/>
        <w:rPr>
          <w:b/>
          <w:i/>
          <w:color w:val="7030A0"/>
        </w:rPr>
      </w:pPr>
      <w:r w:rsidRPr="00A141D1">
        <w:rPr>
          <w:b/>
          <w:i/>
          <w:color w:val="7030A0"/>
        </w:rPr>
        <w:t>Фон с пнями</w:t>
      </w:r>
    </w:p>
    <w:p w14:paraId="5916ECEA" w14:textId="06AB408E" w:rsidR="00283A87" w:rsidRPr="00A141D1" w:rsidRDefault="00283A87" w:rsidP="00A141D1">
      <w:pPr>
        <w:jc w:val="both"/>
        <w:rPr>
          <w:color w:val="7030A0"/>
        </w:rPr>
      </w:pPr>
      <w:proofErr w:type="spellStart"/>
      <w:r w:rsidRPr="00A141D1">
        <w:rPr>
          <w:b/>
          <w:color w:val="7030A0"/>
        </w:rPr>
        <w:t>Джинни</w:t>
      </w:r>
      <w:proofErr w:type="spellEnd"/>
      <w:r w:rsidRPr="00A141D1">
        <w:rPr>
          <w:b/>
          <w:color w:val="7030A0"/>
        </w:rPr>
        <w:t xml:space="preserve">: </w:t>
      </w:r>
      <w:r w:rsidRPr="00A141D1">
        <w:rPr>
          <w:color w:val="7030A0"/>
        </w:rPr>
        <w:t>Спасибо, но я не хочу, пойду поиграть за стол.</w:t>
      </w:r>
    </w:p>
    <w:p w14:paraId="3AFBBA27" w14:textId="26DB41FC" w:rsidR="00167929" w:rsidRPr="00A141D1" w:rsidRDefault="00283A87" w:rsidP="00A141D1">
      <w:pPr>
        <w:jc w:val="both"/>
        <w:rPr>
          <w:b/>
          <w:i/>
          <w:color w:val="7030A0"/>
        </w:rPr>
      </w:pPr>
      <w:r w:rsidRPr="00A141D1">
        <w:rPr>
          <w:b/>
          <w:i/>
          <w:color w:val="7030A0"/>
        </w:rPr>
        <w:lastRenderedPageBreak/>
        <w:t xml:space="preserve">Фон с </w:t>
      </w:r>
      <w:proofErr w:type="spellStart"/>
      <w:r w:rsidRPr="00A141D1">
        <w:rPr>
          <w:b/>
          <w:i/>
          <w:color w:val="7030A0"/>
        </w:rPr>
        <w:t>терассой</w:t>
      </w:r>
      <w:proofErr w:type="spellEnd"/>
      <w:r w:rsidRPr="00A141D1">
        <w:rPr>
          <w:b/>
          <w:i/>
          <w:color w:val="7030A0"/>
        </w:rPr>
        <w:t>, где столы. Игрушки</w:t>
      </w:r>
    </w:p>
    <w:p w14:paraId="6A7A676F" w14:textId="7E9C78B0" w:rsidR="00283A87" w:rsidRPr="00A141D1" w:rsidRDefault="00283A87" w:rsidP="00A141D1">
      <w:pPr>
        <w:jc w:val="both"/>
        <w:rPr>
          <w:color w:val="7030A0"/>
        </w:rPr>
      </w:pPr>
      <w:r w:rsidRPr="00A141D1">
        <w:rPr>
          <w:color w:val="7030A0"/>
        </w:rPr>
        <w:t>** Несколько часов игры за столом прошли как одно мгновение. Я так была рада спустя долгое время поиграть так долго и легко. **</w:t>
      </w:r>
    </w:p>
    <w:p w14:paraId="53CEEB1A" w14:textId="43B46F35" w:rsidR="00283A87" w:rsidRPr="00A141D1" w:rsidRDefault="00283A87" w:rsidP="00A141D1">
      <w:pPr>
        <w:jc w:val="both"/>
        <w:rPr>
          <w:color w:val="7030A0"/>
        </w:rPr>
      </w:pPr>
      <w:r w:rsidRPr="00A141D1">
        <w:rPr>
          <w:color w:val="7030A0"/>
        </w:rPr>
        <w:t xml:space="preserve">** Я не </w:t>
      </w:r>
      <w:proofErr w:type="gramStart"/>
      <w:r w:rsidRPr="00A141D1">
        <w:rPr>
          <w:color w:val="7030A0"/>
        </w:rPr>
        <w:t>заметила</w:t>
      </w:r>
      <w:proofErr w:type="gramEnd"/>
      <w:r w:rsidRPr="00A141D1">
        <w:rPr>
          <w:color w:val="7030A0"/>
        </w:rPr>
        <w:t xml:space="preserve"> как ко мне кто-то подошел**</w:t>
      </w:r>
    </w:p>
    <w:p w14:paraId="15140A3D" w14:textId="77777777" w:rsidR="00283A87" w:rsidRPr="00A141D1" w:rsidRDefault="00283A87" w:rsidP="00A141D1">
      <w:pPr>
        <w:jc w:val="both"/>
        <w:rPr>
          <w:b/>
          <w:color w:val="7030A0"/>
        </w:rPr>
      </w:pPr>
    </w:p>
    <w:p w14:paraId="7C1B0AD6" w14:textId="69FAFCCC" w:rsidR="00283A87" w:rsidRPr="00A141D1" w:rsidRDefault="00283A87" w:rsidP="00A141D1">
      <w:pPr>
        <w:jc w:val="both"/>
        <w:rPr>
          <w:color w:val="7030A0"/>
        </w:rPr>
      </w:pPr>
      <w:r w:rsidRPr="00A141D1">
        <w:rPr>
          <w:b/>
          <w:color w:val="7030A0"/>
        </w:rPr>
        <w:t xml:space="preserve">Оливия </w:t>
      </w:r>
      <w:proofErr w:type="spellStart"/>
      <w:r w:rsidRPr="00A141D1">
        <w:rPr>
          <w:b/>
          <w:color w:val="7030A0"/>
        </w:rPr>
        <w:t>Подагрест</w:t>
      </w:r>
      <w:proofErr w:type="spellEnd"/>
      <w:r w:rsidRPr="00A141D1">
        <w:rPr>
          <w:b/>
          <w:color w:val="7030A0"/>
        </w:rPr>
        <w:t>:</w:t>
      </w:r>
      <w:r w:rsidRPr="00A141D1">
        <w:rPr>
          <w:color w:val="7030A0"/>
        </w:rPr>
        <w:t xml:space="preserve"> Здравствуй, </w:t>
      </w:r>
      <w:proofErr w:type="spellStart"/>
      <w:r w:rsidRPr="00A141D1">
        <w:rPr>
          <w:color w:val="7030A0"/>
        </w:rPr>
        <w:t>Джинни</w:t>
      </w:r>
      <w:proofErr w:type="spellEnd"/>
      <w:r w:rsidRPr="00A141D1">
        <w:rPr>
          <w:color w:val="7030A0"/>
        </w:rPr>
        <w:t>! Я так рада видеть тебя во дворе, как ты себя чувствуешь?</w:t>
      </w:r>
    </w:p>
    <w:p w14:paraId="7E4EB128" w14:textId="77777777" w:rsidR="00283A87" w:rsidRPr="00A141D1" w:rsidRDefault="00283A87" w:rsidP="00A141D1">
      <w:pPr>
        <w:jc w:val="both"/>
        <w:rPr>
          <w:color w:val="7030A0"/>
        </w:rPr>
      </w:pPr>
    </w:p>
    <w:p w14:paraId="2BEF4418" w14:textId="5D446EC0" w:rsidR="00283A87" w:rsidRPr="00A141D1" w:rsidRDefault="00283A87" w:rsidP="00A141D1">
      <w:pPr>
        <w:jc w:val="both"/>
        <w:rPr>
          <w:color w:val="7030A0"/>
        </w:rPr>
      </w:pPr>
      <w:proofErr w:type="spellStart"/>
      <w:r w:rsidRPr="00A141D1">
        <w:rPr>
          <w:b/>
          <w:color w:val="7030A0"/>
        </w:rPr>
        <w:t>Джинни</w:t>
      </w:r>
      <w:proofErr w:type="spellEnd"/>
      <w:r w:rsidRPr="00A141D1">
        <w:rPr>
          <w:b/>
          <w:color w:val="7030A0"/>
        </w:rPr>
        <w:t xml:space="preserve">: </w:t>
      </w:r>
      <w:r w:rsidRPr="00A141D1">
        <w:rPr>
          <w:color w:val="7030A0"/>
        </w:rPr>
        <w:t xml:space="preserve">Здравствуйте, миссис </w:t>
      </w:r>
      <w:proofErr w:type="spellStart"/>
      <w:r w:rsidRPr="00A141D1">
        <w:rPr>
          <w:color w:val="7030A0"/>
        </w:rPr>
        <w:t>Подагрест</w:t>
      </w:r>
      <w:proofErr w:type="spellEnd"/>
      <w:r w:rsidRPr="00A141D1">
        <w:rPr>
          <w:color w:val="7030A0"/>
        </w:rPr>
        <w:t>! Я вас тоже рада видеть, а чувствую себя хорошо.</w:t>
      </w:r>
    </w:p>
    <w:p w14:paraId="2559A1CE" w14:textId="77777777" w:rsidR="00283A87" w:rsidRPr="00A141D1" w:rsidRDefault="00283A87" w:rsidP="00A141D1">
      <w:pPr>
        <w:jc w:val="both"/>
        <w:rPr>
          <w:color w:val="7030A0"/>
        </w:rPr>
      </w:pPr>
    </w:p>
    <w:p w14:paraId="7AA11E72" w14:textId="5B5BCD23" w:rsidR="00283A87" w:rsidRPr="00A141D1" w:rsidRDefault="00283A87" w:rsidP="00A141D1">
      <w:pPr>
        <w:jc w:val="both"/>
        <w:rPr>
          <w:color w:val="7030A0"/>
        </w:rPr>
      </w:pPr>
      <w:r w:rsidRPr="00A141D1">
        <w:rPr>
          <w:b/>
          <w:color w:val="7030A0"/>
        </w:rPr>
        <w:t xml:space="preserve">Оливия </w:t>
      </w:r>
      <w:proofErr w:type="spellStart"/>
      <w:r w:rsidRPr="00A141D1">
        <w:rPr>
          <w:b/>
          <w:color w:val="7030A0"/>
        </w:rPr>
        <w:t>Подагрест</w:t>
      </w:r>
      <w:proofErr w:type="spellEnd"/>
      <w:r w:rsidRPr="00A141D1">
        <w:rPr>
          <w:b/>
          <w:color w:val="7030A0"/>
        </w:rPr>
        <w:t xml:space="preserve">: </w:t>
      </w:r>
      <w:r w:rsidRPr="00A141D1">
        <w:rPr>
          <w:color w:val="7030A0"/>
        </w:rPr>
        <w:t>Это здорово. Я пришла к бабушке и принесла ей пирог, она мне помогла пару дней назад. Я хотела тебе кусочек отнести в комнату, но сказали, что ты здесь.</w:t>
      </w:r>
    </w:p>
    <w:p w14:paraId="6BD99CB7" w14:textId="77777777" w:rsidR="00283A87" w:rsidRPr="00A141D1" w:rsidRDefault="00283A87" w:rsidP="00A141D1">
      <w:pPr>
        <w:jc w:val="both"/>
        <w:rPr>
          <w:color w:val="7030A0"/>
        </w:rPr>
      </w:pPr>
    </w:p>
    <w:p w14:paraId="165E12FE" w14:textId="4EE57FD6" w:rsidR="00283A87" w:rsidRPr="00A141D1" w:rsidRDefault="00283A87" w:rsidP="00A141D1">
      <w:pPr>
        <w:jc w:val="both"/>
        <w:rPr>
          <w:color w:val="7030A0"/>
        </w:rPr>
      </w:pPr>
      <w:proofErr w:type="spellStart"/>
      <w:r w:rsidRPr="00A141D1">
        <w:rPr>
          <w:b/>
          <w:color w:val="7030A0"/>
        </w:rPr>
        <w:t>Джинни</w:t>
      </w:r>
      <w:proofErr w:type="spellEnd"/>
      <w:r w:rsidRPr="00A141D1">
        <w:rPr>
          <w:b/>
          <w:color w:val="7030A0"/>
        </w:rPr>
        <w:t>:</w:t>
      </w:r>
      <w:r w:rsidRPr="00A141D1">
        <w:rPr>
          <w:color w:val="7030A0"/>
        </w:rPr>
        <w:t xml:space="preserve"> Да, мне разрешили погулять.</w:t>
      </w:r>
    </w:p>
    <w:p w14:paraId="55661267" w14:textId="77777777" w:rsidR="00283A87" w:rsidRPr="00A141D1" w:rsidRDefault="00283A87" w:rsidP="00A141D1">
      <w:pPr>
        <w:jc w:val="both"/>
        <w:rPr>
          <w:color w:val="7030A0"/>
        </w:rPr>
      </w:pPr>
    </w:p>
    <w:p w14:paraId="47DCD534" w14:textId="457DAD3E" w:rsidR="00283A87" w:rsidRPr="00A141D1" w:rsidRDefault="00283A87" w:rsidP="00A141D1">
      <w:pPr>
        <w:jc w:val="both"/>
        <w:rPr>
          <w:color w:val="7030A0"/>
        </w:rPr>
      </w:pPr>
      <w:r w:rsidRPr="00A141D1">
        <w:rPr>
          <w:b/>
          <w:color w:val="7030A0"/>
        </w:rPr>
        <w:t xml:space="preserve">Оливия </w:t>
      </w:r>
      <w:proofErr w:type="spellStart"/>
      <w:r w:rsidRPr="00A141D1">
        <w:rPr>
          <w:b/>
          <w:color w:val="7030A0"/>
        </w:rPr>
        <w:t>Подагрест</w:t>
      </w:r>
      <w:proofErr w:type="spellEnd"/>
      <w:r w:rsidRPr="00A141D1">
        <w:rPr>
          <w:b/>
          <w:color w:val="7030A0"/>
        </w:rPr>
        <w:t xml:space="preserve">: </w:t>
      </w:r>
      <w:r w:rsidRPr="00A141D1">
        <w:rPr>
          <w:color w:val="7030A0"/>
        </w:rPr>
        <w:t xml:space="preserve">А тебе, когда в следующий раз, разрешат погулять, то ты можешь зайти к нам и поиграть. У нас заодно остались игрушки от нашего сына </w:t>
      </w:r>
      <w:proofErr w:type="spellStart"/>
      <w:r w:rsidRPr="00A141D1">
        <w:rPr>
          <w:color w:val="7030A0"/>
        </w:rPr>
        <w:t>Нейта</w:t>
      </w:r>
      <w:proofErr w:type="spellEnd"/>
      <w:r w:rsidRPr="00A141D1">
        <w:rPr>
          <w:color w:val="7030A0"/>
        </w:rPr>
        <w:t>. А хочешь сейчас пойдем, еще не вечер?</w:t>
      </w:r>
    </w:p>
    <w:p w14:paraId="016BEE4E" w14:textId="77777777" w:rsidR="00283A87" w:rsidRPr="00A141D1" w:rsidRDefault="00283A87" w:rsidP="00A141D1">
      <w:pPr>
        <w:jc w:val="both"/>
        <w:rPr>
          <w:color w:val="7030A0"/>
        </w:rPr>
      </w:pPr>
    </w:p>
    <w:p w14:paraId="24A1E474" w14:textId="1516F6E1" w:rsidR="00283A87" w:rsidRPr="00A141D1" w:rsidRDefault="00283A87" w:rsidP="00A141D1">
      <w:pPr>
        <w:jc w:val="both"/>
        <w:rPr>
          <w:color w:val="7030A0"/>
        </w:rPr>
      </w:pPr>
      <w:r w:rsidRPr="00A141D1">
        <w:rPr>
          <w:color w:val="7030A0"/>
        </w:rPr>
        <w:t xml:space="preserve">** Меня такое предложение насторожило, мне не разрешали ходить с неизвестными, хотя к нам часто приходили соседи. </w:t>
      </w:r>
      <w:r w:rsidR="0088218B" w:rsidRPr="00A141D1">
        <w:rPr>
          <w:color w:val="7030A0"/>
        </w:rPr>
        <w:t>Но я не успела ответить, как братья пришли и забрали меня домой. **</w:t>
      </w:r>
    </w:p>
    <w:p w14:paraId="6D9ED192" w14:textId="77777777" w:rsidR="001F3C59" w:rsidRDefault="001F3C59" w:rsidP="00A141D1">
      <w:pPr>
        <w:jc w:val="both"/>
      </w:pPr>
    </w:p>
    <w:p w14:paraId="6E7B71FE" w14:textId="12D8634B" w:rsidR="0088218B" w:rsidRDefault="0088218B" w:rsidP="00A141D1">
      <w:pPr>
        <w:jc w:val="both"/>
        <w:rPr>
          <w:b/>
          <w:i/>
        </w:rPr>
      </w:pPr>
      <w:r>
        <w:rPr>
          <w:b/>
          <w:i/>
        </w:rPr>
        <w:t>Ночь</w:t>
      </w:r>
    </w:p>
    <w:p w14:paraId="2925B1BA" w14:textId="7DD6B1C5" w:rsidR="0088218B" w:rsidRDefault="0088218B" w:rsidP="00A141D1">
      <w:pPr>
        <w:jc w:val="both"/>
        <w:rPr>
          <w:b/>
          <w:i/>
        </w:rPr>
      </w:pPr>
      <w:r>
        <w:rPr>
          <w:b/>
          <w:i/>
        </w:rPr>
        <w:t>К</w:t>
      </w:r>
      <w:r w:rsidR="007834CC">
        <w:rPr>
          <w:b/>
          <w:i/>
        </w:rPr>
        <w:t xml:space="preserve">омната </w:t>
      </w:r>
      <w:proofErr w:type="spellStart"/>
      <w:r w:rsidR="007834CC">
        <w:rPr>
          <w:b/>
          <w:i/>
        </w:rPr>
        <w:t>Джинни</w:t>
      </w:r>
      <w:proofErr w:type="spellEnd"/>
      <w:r w:rsidR="007834CC">
        <w:rPr>
          <w:b/>
          <w:i/>
        </w:rPr>
        <w:t>, участники девочка</w:t>
      </w:r>
      <w:r>
        <w:rPr>
          <w:b/>
          <w:i/>
        </w:rPr>
        <w:t xml:space="preserve"> и </w:t>
      </w:r>
      <w:proofErr w:type="spellStart"/>
      <w:r>
        <w:rPr>
          <w:b/>
          <w:i/>
        </w:rPr>
        <w:t>оливия</w:t>
      </w:r>
      <w:proofErr w:type="spellEnd"/>
    </w:p>
    <w:p w14:paraId="4396D8D5" w14:textId="0340FE6F" w:rsidR="0088218B" w:rsidRDefault="0088218B" w:rsidP="00A141D1">
      <w:pPr>
        <w:jc w:val="both"/>
      </w:pPr>
      <w:r>
        <w:t xml:space="preserve">** Этим вечером мне снова было тяжело уснуть. Но в какой-то момент я не </w:t>
      </w:r>
      <w:proofErr w:type="gramStart"/>
      <w:r>
        <w:t>заметила</w:t>
      </w:r>
      <w:proofErr w:type="gramEnd"/>
      <w:r>
        <w:t xml:space="preserve"> как провалилась в сон. Этот сон был таким странным и </w:t>
      </w:r>
      <w:proofErr w:type="gramStart"/>
      <w:r>
        <w:t>непонятным.*</w:t>
      </w:r>
      <w:proofErr w:type="gramEnd"/>
      <w:r>
        <w:t>*</w:t>
      </w:r>
    </w:p>
    <w:p w14:paraId="4112FC4E" w14:textId="77777777" w:rsidR="0088218B" w:rsidRDefault="0088218B" w:rsidP="00A141D1">
      <w:pPr>
        <w:jc w:val="both"/>
      </w:pPr>
    </w:p>
    <w:p w14:paraId="6F6D8FA9" w14:textId="618C78EF" w:rsidR="0088218B" w:rsidRDefault="0088218B" w:rsidP="00A141D1">
      <w:pPr>
        <w:jc w:val="both"/>
      </w:pPr>
      <w:r>
        <w:t xml:space="preserve">** Мне снились многие, но самое странное было, когда появилась в моем сне миссис </w:t>
      </w:r>
      <w:proofErr w:type="spellStart"/>
      <w:r>
        <w:t>Подагрест</w:t>
      </w:r>
      <w:proofErr w:type="spellEnd"/>
      <w:r>
        <w:t>. **</w:t>
      </w:r>
    </w:p>
    <w:p w14:paraId="65084642" w14:textId="3ABAAEC1" w:rsidR="0088218B" w:rsidRDefault="0088218B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proofErr w:type="spellStart"/>
      <w:r>
        <w:t>Джинни</w:t>
      </w:r>
      <w:proofErr w:type="spellEnd"/>
      <w:r>
        <w:t>, ты уже почти выздоровела. Ты скоро будешь бегать как домашний котик, которы</w:t>
      </w:r>
      <w:r w:rsidR="001F3C59">
        <w:t>й любопытно и ловко осматривает все комнаты дома.</w:t>
      </w:r>
    </w:p>
    <w:p w14:paraId="26CEFBCE" w14:textId="77777777" w:rsidR="001F3C59" w:rsidRDefault="001F3C59" w:rsidP="00A141D1">
      <w:pPr>
        <w:jc w:val="both"/>
      </w:pPr>
    </w:p>
    <w:p w14:paraId="00DAAFAD" w14:textId="015729B8" w:rsidR="001F3C59" w:rsidRDefault="001F3C59" w:rsidP="00A141D1">
      <w:pPr>
        <w:jc w:val="both"/>
      </w:pPr>
      <w:proofErr w:type="spellStart"/>
      <w:r>
        <w:rPr>
          <w:b/>
        </w:rPr>
        <w:t>Джинни</w:t>
      </w:r>
      <w:proofErr w:type="spellEnd"/>
      <w:r>
        <w:rPr>
          <w:b/>
        </w:rPr>
        <w:t>:</w:t>
      </w:r>
      <w:r>
        <w:t xml:space="preserve"> Спасибо, да я будто уже готова бегать. Я так хочу бегать и играть как все дети или котики там. Я обожаю котиков.</w:t>
      </w:r>
    </w:p>
    <w:p w14:paraId="1C287BE4" w14:textId="1536CF23" w:rsidR="001F3C59" w:rsidRDefault="001F3C59" w:rsidP="00A141D1">
      <w:pPr>
        <w:jc w:val="both"/>
      </w:pPr>
      <w:r>
        <w:rPr>
          <w:b/>
        </w:rPr>
        <w:lastRenderedPageBreak/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>Это здорово, а хочешь мы с тобой поиграем сейчас?</w:t>
      </w:r>
    </w:p>
    <w:p w14:paraId="1E822367" w14:textId="77777777" w:rsidR="001F3C59" w:rsidRDefault="001F3C59" w:rsidP="00A141D1">
      <w:pPr>
        <w:jc w:val="both"/>
      </w:pPr>
    </w:p>
    <w:p w14:paraId="0194DD6C" w14:textId="1BE1B2C9" w:rsidR="001F3C59" w:rsidRDefault="001F3C59" w:rsidP="00A141D1">
      <w:pPr>
        <w:jc w:val="both"/>
      </w:pPr>
      <w:proofErr w:type="spellStart"/>
      <w:r>
        <w:rPr>
          <w:b/>
        </w:rPr>
        <w:t>Джинни</w:t>
      </w:r>
      <w:proofErr w:type="spellEnd"/>
      <w:r>
        <w:rPr>
          <w:b/>
        </w:rPr>
        <w:t>:</w:t>
      </w:r>
      <w:r>
        <w:t xml:space="preserve"> Конечно хочу!</w:t>
      </w:r>
    </w:p>
    <w:p w14:paraId="3C947980" w14:textId="77777777" w:rsidR="001F3C59" w:rsidRDefault="001F3C59" w:rsidP="00A141D1">
      <w:pPr>
        <w:jc w:val="both"/>
      </w:pPr>
    </w:p>
    <w:p w14:paraId="2705EAFC" w14:textId="402571BE" w:rsidR="001F3C59" w:rsidRPr="001F3C59" w:rsidRDefault="001F3C59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 xml:space="preserve">Давай я буду говорить </w:t>
      </w:r>
      <w:proofErr w:type="gramStart"/>
      <w:r>
        <w:t>цвета</w:t>
      </w:r>
      <w:proofErr w:type="gramEnd"/>
      <w:r>
        <w:t xml:space="preserve"> и ты будешь показывать предметы с этим цветом?</w:t>
      </w:r>
    </w:p>
    <w:p w14:paraId="74D05C5F" w14:textId="77777777" w:rsidR="001F3C59" w:rsidRDefault="001F3C59" w:rsidP="00A141D1">
      <w:pPr>
        <w:jc w:val="both"/>
      </w:pPr>
    </w:p>
    <w:p w14:paraId="78748F3C" w14:textId="2A538EF4" w:rsidR="001F3C59" w:rsidRDefault="001F3C59" w:rsidP="00A141D1">
      <w:pPr>
        <w:jc w:val="both"/>
      </w:pPr>
      <w:proofErr w:type="spellStart"/>
      <w:r>
        <w:rPr>
          <w:b/>
        </w:rPr>
        <w:t>Джинни</w:t>
      </w:r>
      <w:proofErr w:type="spellEnd"/>
      <w:r>
        <w:rPr>
          <w:b/>
        </w:rPr>
        <w:t>:</w:t>
      </w:r>
      <w:r>
        <w:t xml:space="preserve"> Давайте!</w:t>
      </w:r>
    </w:p>
    <w:p w14:paraId="629FEA4D" w14:textId="77777777" w:rsidR="001F3C59" w:rsidRDefault="001F3C59" w:rsidP="00A141D1">
      <w:pPr>
        <w:jc w:val="both"/>
      </w:pPr>
    </w:p>
    <w:p w14:paraId="2BEC66A3" w14:textId="7FB7A2B9" w:rsidR="001F3C59" w:rsidRDefault="001F3C59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>Розовый.</w:t>
      </w:r>
    </w:p>
    <w:p w14:paraId="2B1FEC5B" w14:textId="77777777" w:rsidR="00F90BE3" w:rsidRDefault="00F90BE3" w:rsidP="00A141D1">
      <w:pPr>
        <w:jc w:val="both"/>
      </w:pPr>
    </w:p>
    <w:p w14:paraId="02BB1B88" w14:textId="0F43EC58" w:rsidR="00F90BE3" w:rsidRDefault="00F90BE3" w:rsidP="00A141D1">
      <w:pPr>
        <w:jc w:val="both"/>
      </w:pPr>
      <w:r>
        <w:t>** Я нашла свою резинку и дала ей.</w:t>
      </w:r>
      <w:r w:rsidR="00485257">
        <w:t xml:space="preserve"> **</w:t>
      </w:r>
    </w:p>
    <w:p w14:paraId="3BCEA91C" w14:textId="77777777" w:rsidR="00485257" w:rsidRDefault="00485257" w:rsidP="00A141D1">
      <w:pPr>
        <w:jc w:val="both"/>
      </w:pPr>
    </w:p>
    <w:p w14:paraId="023A7968" w14:textId="1AFD413D" w:rsidR="00485257" w:rsidRDefault="00485257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>Рыжий</w:t>
      </w:r>
    </w:p>
    <w:p w14:paraId="00BC9010" w14:textId="77777777" w:rsidR="00485257" w:rsidRDefault="00485257" w:rsidP="00A141D1">
      <w:pPr>
        <w:jc w:val="both"/>
      </w:pPr>
    </w:p>
    <w:p w14:paraId="5CEF738D" w14:textId="7CBF7C22" w:rsidR="00485257" w:rsidRDefault="00485257" w:rsidP="00A141D1">
      <w:pPr>
        <w:jc w:val="both"/>
      </w:pPr>
      <w:r>
        <w:t>** Я нашла свою фигурку в виде котика и отдала ей, это был мой символ, но во сне посчитала хорошим решением. **</w:t>
      </w:r>
    </w:p>
    <w:p w14:paraId="590A29DF" w14:textId="77777777" w:rsidR="00485257" w:rsidRDefault="00485257" w:rsidP="00A141D1">
      <w:pPr>
        <w:jc w:val="both"/>
      </w:pPr>
    </w:p>
    <w:p w14:paraId="75F54439" w14:textId="0B84596E" w:rsidR="00485257" w:rsidRDefault="00485257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>Синий</w:t>
      </w:r>
    </w:p>
    <w:p w14:paraId="6F679A9D" w14:textId="77777777" w:rsidR="00485257" w:rsidRDefault="00485257" w:rsidP="00A141D1">
      <w:pPr>
        <w:jc w:val="both"/>
      </w:pPr>
    </w:p>
    <w:p w14:paraId="74A36813" w14:textId="210D3297" w:rsidR="00485257" w:rsidRDefault="00485257" w:rsidP="00A141D1">
      <w:pPr>
        <w:jc w:val="both"/>
      </w:pPr>
      <w:r>
        <w:t>** На моей кровати лежали бабушкины спицы, мне показалось это странным, но я взяла и хотела отдать. **</w:t>
      </w:r>
    </w:p>
    <w:p w14:paraId="125A8C6C" w14:textId="77777777" w:rsidR="00485257" w:rsidRDefault="00485257" w:rsidP="00A141D1">
      <w:pPr>
        <w:jc w:val="both"/>
      </w:pPr>
    </w:p>
    <w:p w14:paraId="36C9BC3D" w14:textId="3555F36B" w:rsidR="00485257" w:rsidRDefault="00485257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proofErr w:type="spellStart"/>
      <w:r>
        <w:t>Джинни</w:t>
      </w:r>
      <w:proofErr w:type="spellEnd"/>
      <w:r>
        <w:t>, а ты хочешь выздороветь раз и навсегда?</w:t>
      </w:r>
    </w:p>
    <w:p w14:paraId="34E48FD7" w14:textId="73F6F732" w:rsidR="00485257" w:rsidRDefault="00485257" w:rsidP="00A141D1">
      <w:pPr>
        <w:jc w:val="both"/>
      </w:pPr>
    </w:p>
    <w:p w14:paraId="3F6EF18A" w14:textId="29F89651" w:rsidR="00485257" w:rsidRDefault="00485257" w:rsidP="00A141D1">
      <w:pPr>
        <w:jc w:val="both"/>
      </w:pPr>
      <w:proofErr w:type="spellStart"/>
      <w:r>
        <w:rPr>
          <w:b/>
        </w:rPr>
        <w:t>Джинни</w:t>
      </w:r>
      <w:proofErr w:type="spellEnd"/>
      <w:r>
        <w:rPr>
          <w:b/>
        </w:rPr>
        <w:t>:</w:t>
      </w:r>
      <w:r>
        <w:t xml:space="preserve"> Конечно хочу, я так устала от этих болей. Мне грустно видеть, как бабушка, мама, Ванесса и братья, расстраиваются, когда мне плохо.</w:t>
      </w:r>
    </w:p>
    <w:p w14:paraId="40AB5DBE" w14:textId="77777777" w:rsidR="00485257" w:rsidRDefault="00485257" w:rsidP="00A141D1">
      <w:pPr>
        <w:jc w:val="both"/>
      </w:pPr>
    </w:p>
    <w:p w14:paraId="09382455" w14:textId="5E3DB4D3" w:rsidR="00485257" w:rsidRDefault="00485257" w:rsidP="00A141D1">
      <w:pPr>
        <w:jc w:val="both"/>
      </w:pPr>
      <w:r>
        <w:rPr>
          <w:b/>
        </w:rPr>
        <w:t xml:space="preserve">Оливия </w:t>
      </w:r>
      <w:proofErr w:type="spellStart"/>
      <w:r>
        <w:rPr>
          <w:b/>
        </w:rPr>
        <w:t>Подагрест</w:t>
      </w:r>
      <w:proofErr w:type="spellEnd"/>
      <w:r>
        <w:rPr>
          <w:b/>
        </w:rPr>
        <w:t xml:space="preserve">: </w:t>
      </w:r>
      <w:r>
        <w:t xml:space="preserve">Я знаю очень хороший способ. Знаешь же, что устройства, когда они сядут, можно зарядить с помощью тока в розетки? Так вот и с людьми также, можно сунуть спицы в розетку </w:t>
      </w:r>
      <w:r w:rsidR="007834CC">
        <w:t xml:space="preserve">и все. Ты навсегда избавляешь от боли и мама, бабушка, </w:t>
      </w:r>
      <w:proofErr w:type="spellStart"/>
      <w:r w:rsidR="007834CC">
        <w:t>Ванэсса</w:t>
      </w:r>
      <w:proofErr w:type="spellEnd"/>
      <w:r w:rsidR="007834CC">
        <w:t xml:space="preserve">, </w:t>
      </w:r>
      <w:proofErr w:type="spellStart"/>
      <w:r w:rsidR="007834CC">
        <w:t>Трой</w:t>
      </w:r>
      <w:proofErr w:type="spellEnd"/>
      <w:r w:rsidR="007834CC">
        <w:t xml:space="preserve"> и </w:t>
      </w:r>
      <w:proofErr w:type="spellStart"/>
      <w:r w:rsidR="007834CC">
        <w:t>Эван</w:t>
      </w:r>
      <w:proofErr w:type="spellEnd"/>
      <w:r w:rsidR="007834CC">
        <w:t>, не будут расстраиваться. Попробуй!</w:t>
      </w:r>
    </w:p>
    <w:p w14:paraId="004EE38A" w14:textId="77777777" w:rsidR="007834CC" w:rsidRDefault="007834CC" w:rsidP="00A141D1">
      <w:pPr>
        <w:jc w:val="both"/>
      </w:pPr>
    </w:p>
    <w:p w14:paraId="0DE47BBB" w14:textId="606357E2" w:rsidR="007834CC" w:rsidRDefault="007834CC" w:rsidP="00A141D1">
      <w:pPr>
        <w:jc w:val="both"/>
      </w:pPr>
      <w:r>
        <w:t xml:space="preserve">** Что-то во мне </w:t>
      </w:r>
      <w:proofErr w:type="gramStart"/>
      <w:r>
        <w:t>щелкнуло</w:t>
      </w:r>
      <w:proofErr w:type="gramEnd"/>
      <w:r>
        <w:t xml:space="preserve"> и я решила, что не хочу больше чувствовать этих болей и не хочу видеть, как других расстраиваю. Поэтому я решила это сделать. **</w:t>
      </w:r>
    </w:p>
    <w:p w14:paraId="116B6737" w14:textId="56E89031" w:rsidR="007834CC" w:rsidRDefault="007834CC" w:rsidP="00A141D1">
      <w:pPr>
        <w:jc w:val="both"/>
      </w:pPr>
      <w:r>
        <w:lastRenderedPageBreak/>
        <w:t>** Я взяла спицы и обрадовалась, что, когда проснусь, то не буду чувствовать этих мучений, и, смогу играть с детьми и котиками, как все. **</w:t>
      </w:r>
    </w:p>
    <w:p w14:paraId="5BFD09F3" w14:textId="77777777" w:rsidR="007834CC" w:rsidRDefault="007834CC" w:rsidP="00A141D1">
      <w:pPr>
        <w:jc w:val="both"/>
      </w:pPr>
    </w:p>
    <w:p w14:paraId="2D69FD5B" w14:textId="4000C986" w:rsidR="007834CC" w:rsidRDefault="007834CC" w:rsidP="00A141D1">
      <w:pPr>
        <w:jc w:val="both"/>
      </w:pPr>
      <w:r>
        <w:t xml:space="preserve">**Я воткнула их в розетку и действительно перестала чувствовать </w:t>
      </w:r>
      <w:r w:rsidR="00A141D1">
        <w:t>боли и мне захотелось спать. **</w:t>
      </w:r>
    </w:p>
    <w:p w14:paraId="56294E38" w14:textId="77777777" w:rsidR="007834CC" w:rsidRDefault="007834CC" w:rsidP="00A141D1">
      <w:pPr>
        <w:jc w:val="both"/>
      </w:pPr>
    </w:p>
    <w:p w14:paraId="09AAA319" w14:textId="1A6EE8B2" w:rsidR="007834CC" w:rsidRPr="007834CC" w:rsidRDefault="007834CC" w:rsidP="00A141D1">
      <w:pPr>
        <w:jc w:val="both"/>
        <w:rPr>
          <w:b/>
          <w:i/>
        </w:rPr>
      </w:pPr>
      <w:r>
        <w:rPr>
          <w:b/>
          <w:i/>
        </w:rPr>
        <w:t>Возвращение к главной героини (в комнате светло)</w:t>
      </w:r>
    </w:p>
    <w:p w14:paraId="2B4E8724" w14:textId="2A022ADA" w:rsidR="00A141D1" w:rsidRPr="00A141D1" w:rsidRDefault="00A141D1" w:rsidP="00A141D1">
      <w:pPr>
        <w:jc w:val="both"/>
      </w:pPr>
      <w:r>
        <w:rPr>
          <w:b/>
        </w:rPr>
        <w:t>Ванесса:</w:t>
      </w:r>
      <w:r>
        <w:t xml:space="preserve"> Я не могу сдерживать слезы, когда нахожусь здесь. Хорошо помню, то утро. Мама пришла разбудить </w:t>
      </w:r>
      <w:proofErr w:type="spellStart"/>
      <w:r>
        <w:t>Джинни</w:t>
      </w:r>
      <w:proofErr w:type="spellEnd"/>
      <w:r>
        <w:t xml:space="preserve"> и обнаружила уже ее труп. Это была страшная трагедия, никто так и не понял, как это произошло. Когда мы осматривали вещи, то </w:t>
      </w:r>
      <w:proofErr w:type="gramStart"/>
      <w:r>
        <w:t>заметили</w:t>
      </w:r>
      <w:proofErr w:type="gramEnd"/>
      <w:r>
        <w:t xml:space="preserve"> как ее символ котика пропал, но не смогли точно связать с ее гибелью.</w:t>
      </w:r>
    </w:p>
    <w:p w14:paraId="77894C14" w14:textId="77777777" w:rsidR="001F3C59" w:rsidRDefault="001F3C59" w:rsidP="00167929">
      <w:pPr>
        <w:jc w:val="both"/>
      </w:pPr>
    </w:p>
    <w:p w14:paraId="6ED2EB83" w14:textId="74EAE436" w:rsidR="00F63925" w:rsidRDefault="00F63925" w:rsidP="00167929">
      <w:pPr>
        <w:jc w:val="both"/>
      </w:pPr>
    </w:p>
    <w:p w14:paraId="7241EB84" w14:textId="77777777" w:rsidR="00F63925" w:rsidRDefault="00F63925">
      <w:r>
        <w:br w:type="page"/>
      </w:r>
    </w:p>
    <w:p w14:paraId="5B089FE4" w14:textId="3253A410" w:rsidR="00F63925" w:rsidRDefault="00F63925" w:rsidP="00F63925">
      <w:pPr>
        <w:jc w:val="center"/>
        <w:rPr>
          <w:b/>
        </w:rPr>
      </w:pPr>
      <w:r>
        <w:rPr>
          <w:b/>
        </w:rPr>
        <w:lastRenderedPageBreak/>
        <w:t>Глава 6 (комната Ванессы)</w:t>
      </w:r>
    </w:p>
    <w:p w14:paraId="4DC9C4BE" w14:textId="13A0657A" w:rsidR="00F63925" w:rsidRDefault="00DB70DD" w:rsidP="00F63925">
      <w:pPr>
        <w:jc w:val="both"/>
        <w:rPr>
          <w:b/>
          <w:i/>
        </w:rPr>
      </w:pPr>
      <w:r>
        <w:rPr>
          <w:b/>
          <w:i/>
        </w:rPr>
        <w:t>Лестница</w:t>
      </w:r>
    </w:p>
    <w:p w14:paraId="664B5C4D" w14:textId="5B0F344F" w:rsidR="00F63925" w:rsidRDefault="00F63925" w:rsidP="00F63925">
      <w:pPr>
        <w:jc w:val="both"/>
      </w:pPr>
      <w:r>
        <w:t xml:space="preserve">** Когда я шла в свою комнату, то я снова услышала звуки. Только на </w:t>
      </w:r>
      <w:r w:rsidR="00DB70DD">
        <w:t>этот раз это был топот **</w:t>
      </w:r>
    </w:p>
    <w:p w14:paraId="71568ED7" w14:textId="77777777" w:rsidR="00DB70DD" w:rsidRDefault="00DB70DD" w:rsidP="00F63925">
      <w:pPr>
        <w:jc w:val="both"/>
      </w:pPr>
    </w:p>
    <w:p w14:paraId="20B2CDA3" w14:textId="35FFD6B2" w:rsidR="00DB70DD" w:rsidRDefault="00DB70DD" w:rsidP="00F63925">
      <w:pPr>
        <w:jc w:val="both"/>
      </w:pPr>
      <w:r>
        <w:rPr>
          <w:b/>
        </w:rPr>
        <w:t>Ванесса:</w:t>
      </w:r>
      <w:r>
        <w:t xml:space="preserve"> Это у меня в доме или на улице? </w:t>
      </w:r>
    </w:p>
    <w:p w14:paraId="32DC2FAD" w14:textId="77777777" w:rsidR="00DB70DD" w:rsidRDefault="00DB70DD" w:rsidP="00F63925">
      <w:pPr>
        <w:jc w:val="both"/>
      </w:pPr>
    </w:p>
    <w:p w14:paraId="1830B421" w14:textId="272E4F8E" w:rsidR="00DB70DD" w:rsidRDefault="00DB70DD" w:rsidP="00F63925">
      <w:pPr>
        <w:jc w:val="both"/>
      </w:pPr>
      <w:r>
        <w:t xml:space="preserve">** Я посмотрела на лестницу и пыталась </w:t>
      </w:r>
      <w:proofErr w:type="spellStart"/>
      <w:r>
        <w:t>вслушиться</w:t>
      </w:r>
      <w:proofErr w:type="spellEnd"/>
      <w:r>
        <w:t>, но не услышала чего-то конкретное. Только теперь мне не казалось, что послушалось. Но я также не отрицала, что это было вовсе не дома. **</w:t>
      </w:r>
    </w:p>
    <w:p w14:paraId="36AEB076" w14:textId="77777777" w:rsidR="00DB70DD" w:rsidRDefault="00DB70DD" w:rsidP="00F63925">
      <w:pPr>
        <w:jc w:val="both"/>
      </w:pPr>
    </w:p>
    <w:p w14:paraId="0B61A8C1" w14:textId="49F51DC0" w:rsidR="00DB70DD" w:rsidRPr="00DB70DD" w:rsidRDefault="00DB70DD" w:rsidP="00F63925">
      <w:pPr>
        <w:jc w:val="both"/>
        <w:rPr>
          <w:b/>
        </w:rPr>
      </w:pPr>
      <w:r>
        <w:rPr>
          <w:b/>
          <w:i/>
        </w:rPr>
        <w:t>Комната Ванессы</w:t>
      </w:r>
    </w:p>
    <w:p w14:paraId="66B46958" w14:textId="06120E7C" w:rsidR="00DB70DD" w:rsidRDefault="00DB70DD" w:rsidP="00F63925">
      <w:pPr>
        <w:jc w:val="both"/>
      </w:pPr>
      <w:r>
        <w:t xml:space="preserve">** Я вошла в свою комнату и меня </w:t>
      </w:r>
      <w:proofErr w:type="spellStart"/>
      <w:r>
        <w:t>захлыстнули</w:t>
      </w:r>
      <w:proofErr w:type="spellEnd"/>
      <w:r>
        <w:t xml:space="preserve"> воспоминания. Я пару минут постояла. Некогда комната, которая была моей крепостью, теперь была просто пыльным помещением, куда не вступала нога человека много лет. **</w:t>
      </w:r>
    </w:p>
    <w:p w14:paraId="7DC258AD" w14:textId="77777777" w:rsidR="00DB70DD" w:rsidRDefault="00DB70DD" w:rsidP="00F63925">
      <w:pPr>
        <w:jc w:val="both"/>
      </w:pPr>
    </w:p>
    <w:p w14:paraId="23D0D671" w14:textId="1D8A3996" w:rsidR="00DB70DD" w:rsidRDefault="00C93DA3" w:rsidP="00F63925">
      <w:pPr>
        <w:jc w:val="both"/>
      </w:pPr>
      <w:r>
        <w:rPr>
          <w:b/>
        </w:rPr>
        <w:t>Ванесса:</w:t>
      </w:r>
      <w:r>
        <w:t xml:space="preserve"> Здесь после моего ухода все осталось лежать как прежде. </w:t>
      </w:r>
      <w:proofErr w:type="spellStart"/>
      <w:r>
        <w:t>Эван</w:t>
      </w:r>
      <w:proofErr w:type="spellEnd"/>
      <w:r>
        <w:t xml:space="preserve"> мне сказал, что бабушка и мама надеялись, что я вернусь. Никто до конца не осознавал, что дома будет невозможно жить дальше.</w:t>
      </w:r>
    </w:p>
    <w:p w14:paraId="5ACFF819" w14:textId="77777777" w:rsidR="00C93DA3" w:rsidRDefault="00C93DA3" w:rsidP="00F63925">
      <w:pPr>
        <w:jc w:val="both"/>
      </w:pPr>
    </w:p>
    <w:p w14:paraId="776DB14B" w14:textId="6828B62F" w:rsidR="00C93DA3" w:rsidRDefault="00C93DA3" w:rsidP="00F63925">
      <w:pPr>
        <w:jc w:val="both"/>
      </w:pPr>
      <w:r>
        <w:t>** Конечно, когда брат мне это рассказывал, мне стало стыдно за тот конфликт. Он оставил неприятный отпечаток в наших семейных отношениях. **</w:t>
      </w:r>
    </w:p>
    <w:p w14:paraId="7CE221A1" w14:textId="77777777" w:rsidR="00C93DA3" w:rsidRDefault="00C93DA3" w:rsidP="00F63925">
      <w:pPr>
        <w:jc w:val="both"/>
      </w:pPr>
    </w:p>
    <w:p w14:paraId="0A3127A9" w14:textId="615A2C1B" w:rsidR="00C93DA3" w:rsidRDefault="00DC4D8F" w:rsidP="00F63925">
      <w:pPr>
        <w:jc w:val="both"/>
        <w:rPr>
          <w:b/>
          <w:i/>
        </w:rPr>
      </w:pPr>
      <w:r>
        <w:rPr>
          <w:b/>
          <w:i/>
        </w:rPr>
        <w:t>Мини-история о конфликте:</w:t>
      </w:r>
    </w:p>
    <w:p w14:paraId="53547449" w14:textId="5E8D0DC5" w:rsidR="00DC4D8F" w:rsidRDefault="00DC4D8F" w:rsidP="00F63925">
      <w:pPr>
        <w:jc w:val="both"/>
        <w:rPr>
          <w:b/>
          <w:i/>
        </w:rPr>
      </w:pPr>
      <w:proofErr w:type="spellStart"/>
      <w:r>
        <w:rPr>
          <w:b/>
          <w:i/>
        </w:rPr>
        <w:t>Гостинная</w:t>
      </w:r>
      <w:proofErr w:type="spellEnd"/>
    </w:p>
    <w:p w14:paraId="64563434" w14:textId="6663D01F" w:rsidR="00DC4D8F" w:rsidRDefault="00DC4D8F" w:rsidP="00F63925">
      <w:pPr>
        <w:jc w:val="both"/>
      </w:pPr>
      <w:r>
        <w:rPr>
          <w:b/>
        </w:rPr>
        <w:t>Ванесса:</w:t>
      </w:r>
      <w:r>
        <w:t xml:space="preserve"> Дорогая семья, я наконец-то поступила в колледж, на направление, которое очень хотела.</w:t>
      </w:r>
    </w:p>
    <w:p w14:paraId="1E342488" w14:textId="77777777" w:rsidR="00DC4D8F" w:rsidRDefault="00DC4D8F" w:rsidP="00F63925">
      <w:pPr>
        <w:jc w:val="both"/>
      </w:pPr>
    </w:p>
    <w:p w14:paraId="516A4521" w14:textId="651E1AF9" w:rsidR="00DC4D8F" w:rsidRDefault="00DC4D8F" w:rsidP="00F63925">
      <w:pPr>
        <w:jc w:val="both"/>
      </w:pPr>
      <w:r>
        <w:rPr>
          <w:b/>
        </w:rPr>
        <w:t xml:space="preserve">Кэрол: </w:t>
      </w:r>
      <w:r>
        <w:t>Поздравляю доченька, я тобой горжусь. Это колледж, который у нас?</w:t>
      </w:r>
    </w:p>
    <w:p w14:paraId="4EFDBF36" w14:textId="77777777" w:rsidR="00DC4D8F" w:rsidRDefault="00DC4D8F" w:rsidP="00F63925">
      <w:pPr>
        <w:jc w:val="both"/>
      </w:pPr>
    </w:p>
    <w:p w14:paraId="779D6503" w14:textId="420CBFEB" w:rsidR="00DC4D8F" w:rsidRDefault="00DC4D8F" w:rsidP="00F63925">
      <w:pPr>
        <w:jc w:val="both"/>
      </w:pPr>
      <w:r>
        <w:rPr>
          <w:b/>
        </w:rPr>
        <w:t>Ванесса:</w:t>
      </w:r>
      <w:r>
        <w:t xml:space="preserve"> Нет, он находиться в другой стране. Я уже собрала необходимые документы и сдала дополнительные тесты для иностранных студентов.</w:t>
      </w:r>
    </w:p>
    <w:p w14:paraId="7E2B6C6A" w14:textId="77777777" w:rsidR="00DC4D8F" w:rsidRDefault="00DC4D8F" w:rsidP="00F63925">
      <w:pPr>
        <w:jc w:val="both"/>
      </w:pPr>
    </w:p>
    <w:p w14:paraId="62EB1ABD" w14:textId="69C729C3" w:rsidR="00DC4D8F" w:rsidRDefault="00DC4D8F" w:rsidP="00F63925">
      <w:pPr>
        <w:jc w:val="both"/>
      </w:pPr>
      <w:proofErr w:type="spellStart"/>
      <w:r>
        <w:rPr>
          <w:b/>
        </w:rPr>
        <w:t>Марисса</w:t>
      </w:r>
      <w:proofErr w:type="spellEnd"/>
      <w:r>
        <w:rPr>
          <w:b/>
        </w:rPr>
        <w:t>:</w:t>
      </w:r>
      <w:r>
        <w:t xml:space="preserve"> ЧТО?! А чем тебе не нравится наш? Обязательно ехать в другую страну?</w:t>
      </w:r>
    </w:p>
    <w:p w14:paraId="189A0BFD" w14:textId="77777777" w:rsidR="00DC4D8F" w:rsidRDefault="00DC4D8F" w:rsidP="00F63925">
      <w:pPr>
        <w:jc w:val="both"/>
      </w:pPr>
    </w:p>
    <w:p w14:paraId="68CA9CD5" w14:textId="7DE4D06D" w:rsidR="00DC4D8F" w:rsidRDefault="00DC4D8F" w:rsidP="00F63925">
      <w:pPr>
        <w:jc w:val="both"/>
        <w:rPr>
          <w:b/>
          <w:color w:val="FF0000"/>
        </w:rPr>
      </w:pPr>
      <w:r w:rsidRPr="00DC4D8F">
        <w:rPr>
          <w:b/>
          <w:color w:val="FF0000"/>
        </w:rPr>
        <w:lastRenderedPageBreak/>
        <w:t>Выбор диалога (Смягчить надвигающийся конфликт / Промолчать / Возразить)</w:t>
      </w:r>
    </w:p>
    <w:p w14:paraId="766642E7" w14:textId="00521060" w:rsidR="00DC4D8F" w:rsidRDefault="00DC4D8F" w:rsidP="00F63925">
      <w:pPr>
        <w:jc w:val="both"/>
        <w:rPr>
          <w:b/>
          <w:color w:val="auto"/>
        </w:rPr>
      </w:pPr>
      <w:r>
        <w:rPr>
          <w:b/>
          <w:color w:val="auto"/>
        </w:rPr>
        <w:t>// Смягчить надвигающийся конфликт</w:t>
      </w:r>
    </w:p>
    <w:p w14:paraId="674AD2B8" w14:textId="07802245" w:rsidR="00DC4D8F" w:rsidRPr="00395A60" w:rsidRDefault="00DC4D8F" w:rsidP="00F63925">
      <w:pPr>
        <w:jc w:val="both"/>
        <w:rPr>
          <w:color w:val="385623" w:themeColor="accent6" w:themeShade="80"/>
        </w:rPr>
      </w:pPr>
      <w:r w:rsidRPr="00395A60">
        <w:rPr>
          <w:b/>
          <w:color w:val="385623" w:themeColor="accent6" w:themeShade="80"/>
        </w:rPr>
        <w:t xml:space="preserve">Ванесса: </w:t>
      </w:r>
      <w:r w:rsidRPr="00395A60">
        <w:rPr>
          <w:color w:val="385623" w:themeColor="accent6" w:themeShade="80"/>
        </w:rPr>
        <w:t xml:space="preserve">Уважаемая бабушка и мама. Поймите, я очень хотела туда поступить </w:t>
      </w:r>
      <w:r w:rsidR="004F58E8" w:rsidRPr="00395A60">
        <w:rPr>
          <w:color w:val="385623" w:themeColor="accent6" w:themeShade="80"/>
        </w:rPr>
        <w:t>и к этому шла несколько лет, такой шанс выпадает раз в жизни. Поэтому я без задней мысли согласилась, сдала все необходимые документы и скоро уезжаю. Мне надо собирать вещи.</w:t>
      </w:r>
    </w:p>
    <w:p w14:paraId="59AF5A20" w14:textId="77777777" w:rsidR="004F58E8" w:rsidRPr="00395A60" w:rsidRDefault="004F58E8" w:rsidP="00F63925">
      <w:pPr>
        <w:jc w:val="both"/>
        <w:rPr>
          <w:color w:val="385623" w:themeColor="accent6" w:themeShade="80"/>
        </w:rPr>
      </w:pPr>
    </w:p>
    <w:p w14:paraId="37216C25" w14:textId="733E2294" w:rsidR="004F58E8" w:rsidRPr="00395A60" w:rsidRDefault="004F58E8" w:rsidP="00F63925">
      <w:pPr>
        <w:jc w:val="both"/>
        <w:rPr>
          <w:color w:val="385623" w:themeColor="accent6" w:themeShade="80"/>
        </w:rPr>
      </w:pPr>
      <w:r w:rsidRPr="00395A60">
        <w:rPr>
          <w:color w:val="385623" w:themeColor="accent6" w:themeShade="80"/>
        </w:rPr>
        <w:t>** В этот момент лицо бабушки начало наполняться злостью, а у мамы сразу стал грустный вид. Я после своих слов ушла к себе в комнату собираться. **</w:t>
      </w:r>
    </w:p>
    <w:p w14:paraId="31C18592" w14:textId="77777777" w:rsidR="004F58E8" w:rsidRDefault="004F58E8" w:rsidP="00F63925">
      <w:pPr>
        <w:jc w:val="both"/>
        <w:rPr>
          <w:color w:val="auto"/>
        </w:rPr>
      </w:pPr>
    </w:p>
    <w:p w14:paraId="682E0AFA" w14:textId="65824046" w:rsidR="004F58E8" w:rsidRDefault="004F58E8" w:rsidP="00F63925">
      <w:pPr>
        <w:jc w:val="both"/>
        <w:rPr>
          <w:b/>
          <w:color w:val="auto"/>
        </w:rPr>
      </w:pPr>
      <w:r>
        <w:rPr>
          <w:b/>
          <w:color w:val="auto"/>
        </w:rPr>
        <w:t>// Промолчать</w:t>
      </w:r>
    </w:p>
    <w:p w14:paraId="50E89E63" w14:textId="53152073" w:rsidR="004F58E8" w:rsidRPr="00395A60" w:rsidRDefault="004F58E8" w:rsidP="00F63925">
      <w:pPr>
        <w:jc w:val="both"/>
        <w:rPr>
          <w:color w:val="7030A0"/>
        </w:rPr>
      </w:pPr>
      <w:r w:rsidRPr="00395A60">
        <w:rPr>
          <w:color w:val="7030A0"/>
        </w:rPr>
        <w:t xml:space="preserve">** Я решила закончить этот диалог, пожала плечами и ушла в комнату. Но увидела, что лицо бабушки и мамы начало заполняться злостью. Они отложили свои вязанья и явно собрались идти за </w:t>
      </w:r>
      <w:proofErr w:type="gramStart"/>
      <w:r w:rsidRPr="00395A60">
        <w:rPr>
          <w:color w:val="7030A0"/>
        </w:rPr>
        <w:t>мной.*</w:t>
      </w:r>
      <w:proofErr w:type="gramEnd"/>
      <w:r w:rsidRPr="00395A60">
        <w:rPr>
          <w:color w:val="7030A0"/>
        </w:rPr>
        <w:t>*</w:t>
      </w:r>
    </w:p>
    <w:p w14:paraId="6C8AB0F8" w14:textId="77777777" w:rsidR="004F58E8" w:rsidRDefault="004F58E8" w:rsidP="00F63925">
      <w:pPr>
        <w:jc w:val="both"/>
        <w:rPr>
          <w:color w:val="auto"/>
        </w:rPr>
      </w:pPr>
    </w:p>
    <w:p w14:paraId="1FB40817" w14:textId="4D7467F2" w:rsidR="004F58E8" w:rsidRDefault="004F58E8" w:rsidP="00F63925">
      <w:pPr>
        <w:jc w:val="both"/>
        <w:rPr>
          <w:b/>
          <w:color w:val="auto"/>
        </w:rPr>
      </w:pPr>
      <w:r>
        <w:rPr>
          <w:b/>
          <w:color w:val="auto"/>
        </w:rPr>
        <w:t>// Возразить</w:t>
      </w:r>
    </w:p>
    <w:p w14:paraId="05C47D71" w14:textId="3E61DE06" w:rsidR="004F58E8" w:rsidRPr="00395A60" w:rsidRDefault="004F58E8" w:rsidP="00F63925">
      <w:pPr>
        <w:jc w:val="both"/>
        <w:rPr>
          <w:color w:val="2E74B5" w:themeColor="accent1" w:themeShade="BF"/>
        </w:rPr>
      </w:pPr>
      <w:r w:rsidRPr="00395A60">
        <w:rPr>
          <w:b/>
          <w:color w:val="2E74B5" w:themeColor="accent1" w:themeShade="BF"/>
        </w:rPr>
        <w:t>Ванесса:</w:t>
      </w:r>
      <w:r w:rsidRPr="00395A60">
        <w:rPr>
          <w:color w:val="2E74B5" w:themeColor="accent1" w:themeShade="BF"/>
        </w:rPr>
        <w:t xml:space="preserve"> Да обязательно уезжать, мне не нравится наш колледж. Я не для этого готовилась столько, чтобы здесь все профукать. Тем более, вы должны радоваться, что я уезжаю и стану только самостоятельной. </w:t>
      </w:r>
    </w:p>
    <w:p w14:paraId="4B8F74B4" w14:textId="77777777" w:rsidR="004F58E8" w:rsidRPr="00395A60" w:rsidRDefault="004F58E8" w:rsidP="00F63925">
      <w:pPr>
        <w:jc w:val="both"/>
        <w:rPr>
          <w:color w:val="2E74B5" w:themeColor="accent1" w:themeShade="BF"/>
        </w:rPr>
      </w:pPr>
    </w:p>
    <w:p w14:paraId="597D0624" w14:textId="4009CDC6" w:rsidR="004F58E8" w:rsidRPr="00395A60" w:rsidRDefault="004F58E8" w:rsidP="00F63925">
      <w:pPr>
        <w:jc w:val="both"/>
        <w:rPr>
          <w:color w:val="2E74B5" w:themeColor="accent1" w:themeShade="BF"/>
        </w:rPr>
      </w:pPr>
      <w:r w:rsidRPr="00395A60">
        <w:rPr>
          <w:color w:val="2E74B5" w:themeColor="accent1" w:themeShade="BF"/>
        </w:rPr>
        <w:t xml:space="preserve">** В этот момент я поняла, что совершила ошибку. Бабушка встала и ударила меня по губам. Но меня это не остановило и я ушла к себе в комнату, чтобы собраться и сегодня же </w:t>
      </w:r>
      <w:proofErr w:type="gramStart"/>
      <w:r w:rsidRPr="00395A60">
        <w:rPr>
          <w:color w:val="2E74B5" w:themeColor="accent1" w:themeShade="BF"/>
        </w:rPr>
        <w:t>уехать.*</w:t>
      </w:r>
      <w:proofErr w:type="gramEnd"/>
      <w:r w:rsidRPr="00395A60">
        <w:rPr>
          <w:color w:val="2E74B5" w:themeColor="accent1" w:themeShade="BF"/>
        </w:rPr>
        <w:t>*</w:t>
      </w:r>
    </w:p>
    <w:p w14:paraId="5327EB49" w14:textId="77777777" w:rsidR="004F58E8" w:rsidRDefault="004F58E8" w:rsidP="00F63925">
      <w:pPr>
        <w:jc w:val="both"/>
        <w:rPr>
          <w:color w:val="auto"/>
        </w:rPr>
      </w:pPr>
    </w:p>
    <w:p w14:paraId="15CA7AFB" w14:textId="42E2EAD5" w:rsidR="004F58E8" w:rsidRDefault="004F58E8" w:rsidP="00F63925">
      <w:pPr>
        <w:jc w:val="both"/>
        <w:rPr>
          <w:b/>
          <w:i/>
          <w:color w:val="auto"/>
        </w:rPr>
      </w:pPr>
      <w:r>
        <w:rPr>
          <w:b/>
          <w:i/>
          <w:color w:val="auto"/>
        </w:rPr>
        <w:t>Комната Ванессы</w:t>
      </w:r>
    </w:p>
    <w:p w14:paraId="1657B696" w14:textId="113D43DA" w:rsidR="004F58E8" w:rsidRDefault="004F58E8" w:rsidP="00F63925">
      <w:pPr>
        <w:jc w:val="both"/>
        <w:rPr>
          <w:color w:val="auto"/>
        </w:rPr>
      </w:pPr>
      <w:proofErr w:type="spellStart"/>
      <w:r>
        <w:rPr>
          <w:b/>
          <w:color w:val="auto"/>
        </w:rPr>
        <w:t>Марисса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Маскотт</w:t>
      </w:r>
      <w:proofErr w:type="spellEnd"/>
      <w:r>
        <w:rPr>
          <w:b/>
          <w:color w:val="auto"/>
        </w:rPr>
        <w:t xml:space="preserve">: </w:t>
      </w:r>
      <w:r>
        <w:rPr>
          <w:color w:val="auto"/>
        </w:rPr>
        <w:t>Объясните, юная леди. Что это все значит!?</w:t>
      </w:r>
    </w:p>
    <w:p w14:paraId="7660B36C" w14:textId="77777777" w:rsidR="004F58E8" w:rsidRDefault="004F58E8" w:rsidP="00F63925">
      <w:pPr>
        <w:jc w:val="both"/>
        <w:rPr>
          <w:color w:val="auto"/>
        </w:rPr>
      </w:pPr>
    </w:p>
    <w:p w14:paraId="76D01D08" w14:textId="71F8D708" w:rsidR="004F58E8" w:rsidRDefault="004F58E8" w:rsidP="00F63925">
      <w:pPr>
        <w:jc w:val="both"/>
        <w:rPr>
          <w:color w:val="auto"/>
        </w:rPr>
      </w:pPr>
      <w:r>
        <w:rPr>
          <w:color w:val="auto"/>
        </w:rPr>
        <w:t xml:space="preserve">** Я начала складывать вещи. Бабушка хотела выхватить сумку. </w:t>
      </w:r>
      <w:r w:rsidR="00307629">
        <w:rPr>
          <w:color w:val="auto"/>
        </w:rPr>
        <w:t>М</w:t>
      </w:r>
      <w:r>
        <w:rPr>
          <w:color w:val="auto"/>
        </w:rPr>
        <w:t xml:space="preserve">ама ее остановила, она была расстроена и зла, </w:t>
      </w:r>
      <w:r w:rsidR="00307629">
        <w:rPr>
          <w:color w:val="auto"/>
        </w:rPr>
        <w:t>но не хотела ссоры. **</w:t>
      </w:r>
    </w:p>
    <w:p w14:paraId="725E34C8" w14:textId="77777777" w:rsidR="00307629" w:rsidRDefault="00307629" w:rsidP="00F63925">
      <w:pPr>
        <w:jc w:val="both"/>
        <w:rPr>
          <w:color w:val="auto"/>
        </w:rPr>
      </w:pPr>
    </w:p>
    <w:p w14:paraId="21D57D7A" w14:textId="7C02A3FA" w:rsidR="00307629" w:rsidRDefault="00307629" w:rsidP="00F63925">
      <w:pPr>
        <w:jc w:val="both"/>
        <w:rPr>
          <w:color w:val="auto"/>
        </w:rPr>
      </w:pPr>
      <w:r>
        <w:rPr>
          <w:b/>
          <w:color w:val="auto"/>
        </w:rPr>
        <w:t>Кэрол:</w:t>
      </w:r>
      <w:r>
        <w:rPr>
          <w:color w:val="auto"/>
        </w:rPr>
        <w:t xml:space="preserve"> Мама, пожалуйста, возьми себя в руки. Давайте спокойно поговорим.</w:t>
      </w:r>
    </w:p>
    <w:p w14:paraId="6750CD01" w14:textId="77777777" w:rsidR="00307629" w:rsidRDefault="00307629" w:rsidP="00F63925">
      <w:pPr>
        <w:jc w:val="both"/>
        <w:rPr>
          <w:color w:val="auto"/>
        </w:rPr>
      </w:pPr>
    </w:p>
    <w:p w14:paraId="473D1B29" w14:textId="6C82A0B2" w:rsidR="00307629" w:rsidRDefault="00307629" w:rsidP="00F63925">
      <w:pPr>
        <w:jc w:val="both"/>
        <w:rPr>
          <w:color w:val="auto"/>
        </w:rPr>
      </w:pPr>
      <w:proofErr w:type="spellStart"/>
      <w:r>
        <w:rPr>
          <w:b/>
          <w:color w:val="auto"/>
        </w:rPr>
        <w:t>Марисса</w:t>
      </w:r>
      <w:proofErr w:type="spellEnd"/>
      <w:r>
        <w:rPr>
          <w:b/>
          <w:color w:val="auto"/>
        </w:rPr>
        <w:t>:</w:t>
      </w:r>
      <w:r>
        <w:rPr>
          <w:color w:val="auto"/>
        </w:rPr>
        <w:t xml:space="preserve"> Я хочу только знать. Почему Ванесса с нами не посоветовалась?</w:t>
      </w:r>
    </w:p>
    <w:p w14:paraId="6A5BB902" w14:textId="77777777" w:rsidR="00307629" w:rsidRDefault="00307629" w:rsidP="00F63925">
      <w:pPr>
        <w:jc w:val="both"/>
        <w:rPr>
          <w:color w:val="auto"/>
        </w:rPr>
      </w:pPr>
    </w:p>
    <w:p w14:paraId="5BD574BD" w14:textId="4830E8E4" w:rsidR="00307629" w:rsidRDefault="00307629" w:rsidP="00F63925">
      <w:pPr>
        <w:jc w:val="both"/>
        <w:rPr>
          <w:color w:val="auto"/>
        </w:rPr>
      </w:pPr>
      <w:r>
        <w:rPr>
          <w:b/>
          <w:color w:val="auto"/>
        </w:rPr>
        <w:lastRenderedPageBreak/>
        <w:t>Ванесса:</w:t>
      </w:r>
      <w:r>
        <w:rPr>
          <w:color w:val="auto"/>
        </w:rPr>
        <w:t xml:space="preserve"> Потому что я уже достаточно взрослая, чтобы принимать решения. Да, я с вами не посоветовалась, но была уверена, что вы обрадуетесь. Но как оказалось, вы думаете только о себе. </w:t>
      </w:r>
    </w:p>
    <w:p w14:paraId="17635CB4" w14:textId="77777777" w:rsidR="00307629" w:rsidRDefault="00307629" w:rsidP="00F63925">
      <w:pPr>
        <w:jc w:val="both"/>
        <w:rPr>
          <w:color w:val="auto"/>
        </w:rPr>
      </w:pPr>
    </w:p>
    <w:p w14:paraId="59E8321E" w14:textId="7441216C" w:rsidR="00307629" w:rsidRDefault="00307629" w:rsidP="00F63925">
      <w:pPr>
        <w:jc w:val="both"/>
        <w:rPr>
          <w:color w:val="auto"/>
        </w:rPr>
      </w:pPr>
      <w:r>
        <w:rPr>
          <w:b/>
          <w:color w:val="auto"/>
        </w:rPr>
        <w:t>Кэрол:</w:t>
      </w:r>
      <w:r>
        <w:rPr>
          <w:color w:val="auto"/>
        </w:rPr>
        <w:t xml:space="preserve"> О себе!?</w:t>
      </w:r>
    </w:p>
    <w:p w14:paraId="01AC32CF" w14:textId="77777777" w:rsidR="00307629" w:rsidRDefault="00307629" w:rsidP="00F63925">
      <w:pPr>
        <w:jc w:val="both"/>
        <w:rPr>
          <w:color w:val="auto"/>
        </w:rPr>
      </w:pPr>
    </w:p>
    <w:p w14:paraId="4625EB5E" w14:textId="0F332AD5" w:rsidR="00307629" w:rsidRDefault="00307629" w:rsidP="00F63925">
      <w:pPr>
        <w:jc w:val="both"/>
        <w:rPr>
          <w:color w:val="auto"/>
        </w:rPr>
      </w:pPr>
      <w:r>
        <w:rPr>
          <w:b/>
          <w:color w:val="auto"/>
        </w:rPr>
        <w:t xml:space="preserve">Ванесса: </w:t>
      </w:r>
      <w:r>
        <w:rPr>
          <w:color w:val="auto"/>
        </w:rPr>
        <w:t>Я всегда делала то, что нужно семье. Я всегда действовала так, как мне говорили и всем было безразлично что у меня в душе. Но почему-то в момент, когда выросла и в состоянии принять свое решение, не хотят поддержать. Я все равно уеду, для меня это шанс построить хорошую жизнь.</w:t>
      </w:r>
    </w:p>
    <w:p w14:paraId="38FEE1D4" w14:textId="77777777" w:rsidR="00307629" w:rsidRDefault="00307629" w:rsidP="00F63925">
      <w:pPr>
        <w:jc w:val="both"/>
        <w:rPr>
          <w:color w:val="auto"/>
        </w:rPr>
      </w:pPr>
    </w:p>
    <w:p w14:paraId="252A618D" w14:textId="191E0D2A" w:rsidR="00307629" w:rsidRDefault="00307629" w:rsidP="00F63925">
      <w:pPr>
        <w:jc w:val="both"/>
        <w:rPr>
          <w:color w:val="auto"/>
        </w:rPr>
      </w:pPr>
      <w:r>
        <w:rPr>
          <w:b/>
          <w:color w:val="auto"/>
        </w:rPr>
        <w:t xml:space="preserve">Кэрол: </w:t>
      </w:r>
      <w:r>
        <w:rPr>
          <w:color w:val="auto"/>
        </w:rPr>
        <w:t xml:space="preserve">Несомненно, наш цветок уже </w:t>
      </w:r>
      <w:proofErr w:type="gramStart"/>
      <w:r>
        <w:rPr>
          <w:color w:val="auto"/>
        </w:rPr>
        <w:t>подрос</w:t>
      </w:r>
      <w:proofErr w:type="gramEnd"/>
      <w:r>
        <w:rPr>
          <w:color w:val="auto"/>
        </w:rPr>
        <w:t xml:space="preserve"> и пора бы отпустит. Но ты могла просто посоветоваться и до подачи всех документов нас предупредить, чтобы сейчас не было всех тех неприятных слов, которые ты сказала.</w:t>
      </w:r>
    </w:p>
    <w:p w14:paraId="30EBD149" w14:textId="77777777" w:rsidR="00307629" w:rsidRDefault="00307629" w:rsidP="00F63925">
      <w:pPr>
        <w:jc w:val="both"/>
        <w:rPr>
          <w:color w:val="auto"/>
        </w:rPr>
      </w:pPr>
    </w:p>
    <w:p w14:paraId="61C8B85E" w14:textId="44AEBC77" w:rsidR="00307629" w:rsidRDefault="00307629" w:rsidP="00F63925">
      <w:pPr>
        <w:jc w:val="both"/>
        <w:rPr>
          <w:color w:val="auto"/>
        </w:rPr>
      </w:pPr>
      <w:r>
        <w:rPr>
          <w:color w:val="auto"/>
        </w:rPr>
        <w:t>** Мы еще долго ругались. Мама пыталась смягчить ситуацию, но бабушку было не остановить. Мы сказали друг другу много обидных слов. **</w:t>
      </w:r>
    </w:p>
    <w:p w14:paraId="7E81051B" w14:textId="77777777" w:rsidR="00307629" w:rsidRDefault="00307629" w:rsidP="00F63925">
      <w:pPr>
        <w:jc w:val="both"/>
        <w:rPr>
          <w:color w:val="auto"/>
        </w:rPr>
      </w:pPr>
    </w:p>
    <w:p w14:paraId="36ADE1E2" w14:textId="66722361" w:rsidR="00307629" w:rsidRDefault="001550E8" w:rsidP="00F63925">
      <w:pPr>
        <w:jc w:val="both"/>
        <w:rPr>
          <w:color w:val="auto"/>
        </w:rPr>
      </w:pPr>
      <w:proofErr w:type="spellStart"/>
      <w:r>
        <w:rPr>
          <w:b/>
          <w:color w:val="auto"/>
        </w:rPr>
        <w:t>Марисса</w:t>
      </w:r>
      <w:proofErr w:type="spellEnd"/>
      <w:r>
        <w:rPr>
          <w:b/>
          <w:color w:val="auto"/>
        </w:rPr>
        <w:t>:</w:t>
      </w:r>
      <w:r>
        <w:rPr>
          <w:color w:val="auto"/>
        </w:rPr>
        <w:t xml:space="preserve"> Ну раз все решено, пожалуйста, поезжай. Но за свои действия отвечаешь только ты. Смотри, чтобы ты не вернулась сюда, только уже в пустой дом.</w:t>
      </w:r>
    </w:p>
    <w:p w14:paraId="43C41E3C" w14:textId="77777777" w:rsidR="001550E8" w:rsidRDefault="001550E8" w:rsidP="00F63925">
      <w:pPr>
        <w:jc w:val="both"/>
        <w:rPr>
          <w:color w:val="auto"/>
        </w:rPr>
      </w:pPr>
    </w:p>
    <w:p w14:paraId="09356734" w14:textId="056933AE" w:rsidR="001550E8" w:rsidRPr="001550E8" w:rsidRDefault="001550E8" w:rsidP="00F63925">
      <w:pPr>
        <w:jc w:val="both"/>
        <w:rPr>
          <w:b/>
          <w:i/>
          <w:color w:val="auto"/>
        </w:rPr>
      </w:pPr>
      <w:r>
        <w:rPr>
          <w:b/>
          <w:i/>
          <w:color w:val="auto"/>
        </w:rPr>
        <w:t>Дом или какая-то дорога</w:t>
      </w:r>
    </w:p>
    <w:p w14:paraId="55C8CBCC" w14:textId="19E9D46A" w:rsidR="001550E8" w:rsidRDefault="001550E8" w:rsidP="00F63925">
      <w:pPr>
        <w:jc w:val="both"/>
        <w:rPr>
          <w:color w:val="auto"/>
        </w:rPr>
      </w:pPr>
      <w:r>
        <w:rPr>
          <w:color w:val="auto"/>
        </w:rPr>
        <w:t>** На этом было все. Бабушка еще долго ворчала, мама пыталась ее успокоить, но сама начала плакать. На тот момент мне было не стыдно. На следующий день я уезжала. Бабушка ничего не сказала, просто молча проводила. **</w:t>
      </w:r>
    </w:p>
    <w:p w14:paraId="3A86B722" w14:textId="77777777" w:rsidR="001550E8" w:rsidRDefault="001550E8" w:rsidP="00F63925">
      <w:pPr>
        <w:jc w:val="both"/>
        <w:rPr>
          <w:color w:val="auto"/>
        </w:rPr>
      </w:pPr>
    </w:p>
    <w:p w14:paraId="30C74BC6" w14:textId="223A71C6" w:rsidR="001550E8" w:rsidRDefault="001550E8" w:rsidP="00F63925">
      <w:pPr>
        <w:jc w:val="both"/>
        <w:rPr>
          <w:b/>
          <w:i/>
          <w:color w:val="auto"/>
        </w:rPr>
      </w:pPr>
      <w:r>
        <w:rPr>
          <w:b/>
          <w:i/>
          <w:color w:val="auto"/>
        </w:rPr>
        <w:t>Возвращение к главной героине в ее комнате на данный момент</w:t>
      </w:r>
    </w:p>
    <w:p w14:paraId="372B8090" w14:textId="48C38AF8" w:rsidR="001550E8" w:rsidRDefault="001550E8" w:rsidP="00F63925">
      <w:pPr>
        <w:jc w:val="both"/>
        <w:rPr>
          <w:color w:val="auto"/>
        </w:rPr>
      </w:pPr>
      <w:r>
        <w:rPr>
          <w:color w:val="auto"/>
        </w:rPr>
        <w:t xml:space="preserve">** Сейчас мне уже было очень стыдно за свои дела и слова. Но, к сожалению, об этом надо было думать раньше. ** </w:t>
      </w:r>
    </w:p>
    <w:p w14:paraId="10B716CD" w14:textId="77777777" w:rsidR="001550E8" w:rsidRDefault="001550E8" w:rsidP="00F63925">
      <w:pPr>
        <w:jc w:val="both"/>
        <w:rPr>
          <w:color w:val="auto"/>
        </w:rPr>
      </w:pPr>
    </w:p>
    <w:p w14:paraId="5AF26D9E" w14:textId="4F4E6DFA" w:rsidR="001550E8" w:rsidRDefault="001550E8" w:rsidP="00F63925">
      <w:pPr>
        <w:jc w:val="both"/>
        <w:rPr>
          <w:color w:val="auto"/>
        </w:rPr>
      </w:pPr>
      <w:r>
        <w:rPr>
          <w:color w:val="auto"/>
        </w:rPr>
        <w:t>** Я посмотрела на свои вещи и потом обратила внимание, что на моей кровати лежал конверт. **</w:t>
      </w:r>
    </w:p>
    <w:p w14:paraId="0EDE004A" w14:textId="77777777" w:rsidR="001550E8" w:rsidRDefault="001550E8" w:rsidP="00F63925">
      <w:pPr>
        <w:jc w:val="both"/>
        <w:rPr>
          <w:color w:val="auto"/>
        </w:rPr>
      </w:pPr>
    </w:p>
    <w:p w14:paraId="75BDE302" w14:textId="1DE137DB" w:rsidR="001550E8" w:rsidRDefault="001550E8" w:rsidP="00F63925">
      <w:pPr>
        <w:jc w:val="both"/>
        <w:rPr>
          <w:color w:val="auto"/>
        </w:rPr>
      </w:pPr>
      <w:r>
        <w:rPr>
          <w:b/>
          <w:color w:val="auto"/>
        </w:rPr>
        <w:t>Ванесса:</w:t>
      </w:r>
      <w:r>
        <w:rPr>
          <w:color w:val="auto"/>
        </w:rPr>
        <w:t xml:space="preserve"> Что это? Письмо? От кого?</w:t>
      </w:r>
    </w:p>
    <w:p w14:paraId="642881AE" w14:textId="77777777" w:rsidR="001550E8" w:rsidRDefault="001550E8" w:rsidP="00F63925">
      <w:pPr>
        <w:jc w:val="both"/>
        <w:rPr>
          <w:color w:val="auto"/>
        </w:rPr>
      </w:pPr>
    </w:p>
    <w:p w14:paraId="0103E81A" w14:textId="0B0CB352" w:rsidR="001550E8" w:rsidRDefault="001550E8" w:rsidP="00F63925">
      <w:pPr>
        <w:jc w:val="both"/>
        <w:rPr>
          <w:color w:val="auto"/>
        </w:rPr>
      </w:pPr>
      <w:r>
        <w:rPr>
          <w:color w:val="auto"/>
        </w:rPr>
        <w:lastRenderedPageBreak/>
        <w:t>** Это оказалось письмо от бабушки. Она извинялась за свои слова. Объяснила почему всегда себя так вела и не давала моим способностям проявляться. Когда я читала, то не смогла сдержать слез. Но там было сказано, что теперь я обязана узнать семейную тайну и что для этого надо сходить на чердак, найти книгу и прочесть ее. **</w:t>
      </w:r>
    </w:p>
    <w:p w14:paraId="0147FCC7" w14:textId="77777777" w:rsidR="001550E8" w:rsidRDefault="001550E8" w:rsidP="00F63925">
      <w:pPr>
        <w:jc w:val="both"/>
        <w:rPr>
          <w:color w:val="auto"/>
        </w:rPr>
      </w:pPr>
    </w:p>
    <w:p w14:paraId="41B9034F" w14:textId="1B3AD19B" w:rsidR="001550E8" w:rsidRDefault="001550E8" w:rsidP="00F63925">
      <w:pPr>
        <w:jc w:val="both"/>
        <w:rPr>
          <w:color w:val="auto"/>
        </w:rPr>
      </w:pPr>
    </w:p>
    <w:p w14:paraId="3A87DE75" w14:textId="77777777" w:rsidR="001550E8" w:rsidRDefault="001550E8">
      <w:pPr>
        <w:rPr>
          <w:color w:val="auto"/>
        </w:rPr>
      </w:pPr>
      <w:r>
        <w:rPr>
          <w:color w:val="auto"/>
        </w:rPr>
        <w:br w:type="page"/>
      </w:r>
    </w:p>
    <w:p w14:paraId="0A27281F" w14:textId="5DA8D02E" w:rsidR="001550E8" w:rsidRDefault="001550E8" w:rsidP="001550E8">
      <w:pPr>
        <w:jc w:val="center"/>
        <w:rPr>
          <w:b/>
          <w:color w:val="auto"/>
        </w:rPr>
      </w:pPr>
      <w:r>
        <w:rPr>
          <w:b/>
          <w:color w:val="auto"/>
        </w:rPr>
        <w:lastRenderedPageBreak/>
        <w:t>Глава 7 (чердак)</w:t>
      </w:r>
    </w:p>
    <w:p w14:paraId="304769D3" w14:textId="7C688F5B" w:rsidR="001550E8" w:rsidRDefault="001550E8" w:rsidP="001550E8">
      <w:pPr>
        <w:jc w:val="both"/>
        <w:rPr>
          <w:b/>
          <w:i/>
          <w:color w:val="auto"/>
        </w:rPr>
      </w:pPr>
      <w:r>
        <w:rPr>
          <w:b/>
          <w:i/>
          <w:color w:val="auto"/>
        </w:rPr>
        <w:t>Коридор</w:t>
      </w:r>
    </w:p>
    <w:p w14:paraId="52509908" w14:textId="1D8CAA17" w:rsidR="001550E8" w:rsidRPr="001550E8" w:rsidRDefault="001550E8" w:rsidP="001550E8">
      <w:pPr>
        <w:jc w:val="both"/>
        <w:rPr>
          <w:color w:val="auto"/>
        </w:rPr>
      </w:pPr>
    </w:p>
    <w:p w14:paraId="5D2C57E9" w14:textId="77777777" w:rsidR="001550E8" w:rsidRPr="001550E8" w:rsidRDefault="001550E8" w:rsidP="00F63925">
      <w:pPr>
        <w:jc w:val="both"/>
        <w:rPr>
          <w:color w:val="auto"/>
        </w:rPr>
      </w:pPr>
    </w:p>
    <w:sectPr w:rsidR="001550E8" w:rsidRPr="001550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64ECF"/>
    <w:rsid w:val="0002313D"/>
    <w:rsid w:val="00033976"/>
    <w:rsid w:val="00034890"/>
    <w:rsid w:val="000474A5"/>
    <w:rsid w:val="00050A31"/>
    <w:rsid w:val="00051FE1"/>
    <w:rsid w:val="000657E6"/>
    <w:rsid w:val="000716D2"/>
    <w:rsid w:val="00071AAB"/>
    <w:rsid w:val="00082D67"/>
    <w:rsid w:val="000A4A34"/>
    <w:rsid w:val="000A4F11"/>
    <w:rsid w:val="000B76C4"/>
    <w:rsid w:val="000C5610"/>
    <w:rsid w:val="000E6552"/>
    <w:rsid w:val="000F3A4F"/>
    <w:rsid w:val="000F59AC"/>
    <w:rsid w:val="00103549"/>
    <w:rsid w:val="001364FE"/>
    <w:rsid w:val="001368DD"/>
    <w:rsid w:val="001450B5"/>
    <w:rsid w:val="00147DB3"/>
    <w:rsid w:val="001518A5"/>
    <w:rsid w:val="001550E8"/>
    <w:rsid w:val="00167929"/>
    <w:rsid w:val="00170095"/>
    <w:rsid w:val="00170E4F"/>
    <w:rsid w:val="001743F4"/>
    <w:rsid w:val="00187320"/>
    <w:rsid w:val="00187C33"/>
    <w:rsid w:val="001927B5"/>
    <w:rsid w:val="001936B7"/>
    <w:rsid w:val="00196AB1"/>
    <w:rsid w:val="001A412A"/>
    <w:rsid w:val="001F3C59"/>
    <w:rsid w:val="00201333"/>
    <w:rsid w:val="00210FA7"/>
    <w:rsid w:val="00211FE6"/>
    <w:rsid w:val="00216417"/>
    <w:rsid w:val="0026631D"/>
    <w:rsid w:val="00283A87"/>
    <w:rsid w:val="002B7F6D"/>
    <w:rsid w:val="002C010C"/>
    <w:rsid w:val="002C2F53"/>
    <w:rsid w:val="00307629"/>
    <w:rsid w:val="00330329"/>
    <w:rsid w:val="0033518C"/>
    <w:rsid w:val="003437C2"/>
    <w:rsid w:val="003470AD"/>
    <w:rsid w:val="00377186"/>
    <w:rsid w:val="00395A60"/>
    <w:rsid w:val="003A1C03"/>
    <w:rsid w:val="003A2A5F"/>
    <w:rsid w:val="003C1D47"/>
    <w:rsid w:val="003C2C92"/>
    <w:rsid w:val="003C5DAB"/>
    <w:rsid w:val="003D1513"/>
    <w:rsid w:val="003D308E"/>
    <w:rsid w:val="00414627"/>
    <w:rsid w:val="00424EFD"/>
    <w:rsid w:val="00425D63"/>
    <w:rsid w:val="004643D8"/>
    <w:rsid w:val="00485257"/>
    <w:rsid w:val="00497C24"/>
    <w:rsid w:val="004C7BA5"/>
    <w:rsid w:val="004D0D60"/>
    <w:rsid w:val="004D0ED3"/>
    <w:rsid w:val="004E5ABB"/>
    <w:rsid w:val="004E7628"/>
    <w:rsid w:val="004F48F2"/>
    <w:rsid w:val="004F58E8"/>
    <w:rsid w:val="005149B1"/>
    <w:rsid w:val="00517BE8"/>
    <w:rsid w:val="005351C1"/>
    <w:rsid w:val="0055638F"/>
    <w:rsid w:val="005647F2"/>
    <w:rsid w:val="005653FA"/>
    <w:rsid w:val="005662D1"/>
    <w:rsid w:val="00573A09"/>
    <w:rsid w:val="005914A7"/>
    <w:rsid w:val="0059519F"/>
    <w:rsid w:val="005A4526"/>
    <w:rsid w:val="005C1B16"/>
    <w:rsid w:val="005E1974"/>
    <w:rsid w:val="005E53D0"/>
    <w:rsid w:val="006002EB"/>
    <w:rsid w:val="006128EF"/>
    <w:rsid w:val="006177B2"/>
    <w:rsid w:val="006264B4"/>
    <w:rsid w:val="00643033"/>
    <w:rsid w:val="00644CC3"/>
    <w:rsid w:val="006451CA"/>
    <w:rsid w:val="00661468"/>
    <w:rsid w:val="00663836"/>
    <w:rsid w:val="006649F0"/>
    <w:rsid w:val="006712FB"/>
    <w:rsid w:val="0067245D"/>
    <w:rsid w:val="00672E7E"/>
    <w:rsid w:val="0068470E"/>
    <w:rsid w:val="00695DCD"/>
    <w:rsid w:val="006A05CC"/>
    <w:rsid w:val="006A35A7"/>
    <w:rsid w:val="006D7F39"/>
    <w:rsid w:val="00713B8D"/>
    <w:rsid w:val="007152D7"/>
    <w:rsid w:val="00746C14"/>
    <w:rsid w:val="007834CC"/>
    <w:rsid w:val="007C2C59"/>
    <w:rsid w:val="007E1A70"/>
    <w:rsid w:val="00801F23"/>
    <w:rsid w:val="00822ACD"/>
    <w:rsid w:val="00837632"/>
    <w:rsid w:val="0085640F"/>
    <w:rsid w:val="008567AA"/>
    <w:rsid w:val="0088218B"/>
    <w:rsid w:val="00890544"/>
    <w:rsid w:val="00892712"/>
    <w:rsid w:val="008A680A"/>
    <w:rsid w:val="008B0BB0"/>
    <w:rsid w:val="008B4805"/>
    <w:rsid w:val="008B5636"/>
    <w:rsid w:val="008E4C7B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41D1"/>
    <w:rsid w:val="00A200C9"/>
    <w:rsid w:val="00A250D5"/>
    <w:rsid w:val="00A32F56"/>
    <w:rsid w:val="00A3329D"/>
    <w:rsid w:val="00A36028"/>
    <w:rsid w:val="00A37A78"/>
    <w:rsid w:val="00A91424"/>
    <w:rsid w:val="00A91C49"/>
    <w:rsid w:val="00AA2C77"/>
    <w:rsid w:val="00AC3FB9"/>
    <w:rsid w:val="00AC702A"/>
    <w:rsid w:val="00AD226F"/>
    <w:rsid w:val="00B06713"/>
    <w:rsid w:val="00B13A52"/>
    <w:rsid w:val="00B224CB"/>
    <w:rsid w:val="00B24CF4"/>
    <w:rsid w:val="00B257D1"/>
    <w:rsid w:val="00B26993"/>
    <w:rsid w:val="00B42EB3"/>
    <w:rsid w:val="00B430EE"/>
    <w:rsid w:val="00B4570C"/>
    <w:rsid w:val="00B5208C"/>
    <w:rsid w:val="00B74876"/>
    <w:rsid w:val="00BA48C9"/>
    <w:rsid w:val="00BB7C2B"/>
    <w:rsid w:val="00BC1664"/>
    <w:rsid w:val="00BC2546"/>
    <w:rsid w:val="00BC4417"/>
    <w:rsid w:val="00C03E34"/>
    <w:rsid w:val="00C05085"/>
    <w:rsid w:val="00C1593D"/>
    <w:rsid w:val="00C2572C"/>
    <w:rsid w:val="00C56C7E"/>
    <w:rsid w:val="00C7335B"/>
    <w:rsid w:val="00C776A4"/>
    <w:rsid w:val="00C93DA3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B70DD"/>
    <w:rsid w:val="00DC4D8F"/>
    <w:rsid w:val="00DC76D2"/>
    <w:rsid w:val="00DD30ED"/>
    <w:rsid w:val="00E059D6"/>
    <w:rsid w:val="00E07B31"/>
    <w:rsid w:val="00E14DB8"/>
    <w:rsid w:val="00E64C21"/>
    <w:rsid w:val="00EC24C6"/>
    <w:rsid w:val="00EF1B89"/>
    <w:rsid w:val="00EF2933"/>
    <w:rsid w:val="00F05146"/>
    <w:rsid w:val="00F1115D"/>
    <w:rsid w:val="00F3513C"/>
    <w:rsid w:val="00F465C5"/>
    <w:rsid w:val="00F5180D"/>
    <w:rsid w:val="00F51B21"/>
    <w:rsid w:val="00F51D87"/>
    <w:rsid w:val="00F63925"/>
    <w:rsid w:val="00F73023"/>
    <w:rsid w:val="00F8455C"/>
    <w:rsid w:val="00F90BE3"/>
    <w:rsid w:val="00FB5BC9"/>
    <w:rsid w:val="00FE6883"/>
    <w:rsid w:val="02591CF9"/>
    <w:rsid w:val="08290F5A"/>
    <w:rsid w:val="3D2E204C"/>
    <w:rsid w:val="46564ECF"/>
    <w:rsid w:val="5C54297D"/>
    <w:rsid w:val="7EBC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3FD657-14E7-4318-A215-BCE2167C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7" w:qFormat="1"/>
    <w:lsdException w:name="index 8" w:qFormat="1"/>
    <w:lsdException w:name="index 9" w:qFormat="1"/>
    <w:lsdException w:name="toc 2" w:qFormat="1"/>
    <w:lsdException w:name="toc 4" w:qFormat="1"/>
    <w:lsdException w:name="toc 5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envelope return" w:qFormat="1"/>
    <w:lsdException w:name="footnote reference" w:qFormat="1"/>
    <w:lsdException w:name="page number" w:qFormat="1"/>
    <w:lsdException w:name="endnote reference" w:qFormat="1"/>
    <w:lsdException w:name="endnote text" w:qFormat="1"/>
    <w:lsdException w:name="List Number" w:qFormat="1"/>
    <w:lsdException w:name="List 2" w:qFormat="1"/>
    <w:lsdException w:name="List 3" w:qFormat="1"/>
    <w:lsdException w:name="List Bullet 2" w:qFormat="1"/>
    <w:lsdException w:name="List Bullet 4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Default Paragraph Font" w:semiHidden="1" w:uiPriority="1" w:unhideWhenUsed="1"/>
    <w:lsdException w:name="Body Text" w:qFormat="1"/>
    <w:lsdException w:name="List Continue 2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 w:qFormat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51CA"/>
    <w:rPr>
      <w:rFonts w:asciiTheme="minorHAnsi" w:eastAsia="Times New Roman" w:hAnsiTheme="minorHAnsi" w:cstheme="minorBidi"/>
      <w:color w:val="000000" w:themeColor="text1"/>
      <w:sz w:val="28"/>
      <w:szCs w:val="28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pPr>
      <w:ind w:left="1800" w:hanging="360"/>
    </w:pPr>
  </w:style>
  <w:style w:type="paragraph" w:styleId="af">
    <w:name w:val="List Continue"/>
    <w:basedOn w:val="a1"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  <w:sz w:val="20"/>
    </w:rPr>
  </w:style>
  <w:style w:type="paragraph" w:styleId="af2">
    <w:name w:val="Plain Text"/>
    <w:basedOn w:val="a1"/>
    <w:qFormat/>
    <w:rPr>
      <w:rFonts w:ascii="Courier New" w:hAnsi="Courier New" w:cs="Courier New"/>
      <w:sz w:val="20"/>
    </w:rPr>
  </w:style>
  <w:style w:type="paragraph" w:styleId="32">
    <w:name w:val="Body Text Indent 3"/>
    <w:basedOn w:val="a1"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pPr>
      <w:ind w:leftChars="200" w:left="420"/>
    </w:pPr>
  </w:style>
  <w:style w:type="paragraph" w:styleId="aff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pPr>
      <w:ind w:firstLine="210"/>
    </w:pPr>
  </w:style>
  <w:style w:type="paragraph" w:styleId="aff4">
    <w:name w:val="Body Text Indent"/>
    <w:basedOn w:val="a1"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pPr>
      <w:ind w:left="360" w:hanging="360"/>
    </w:pPr>
  </w:style>
  <w:style w:type="paragraph" w:styleId="aff8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pPr>
      <w:spacing w:after="120"/>
      <w:ind w:left="1080"/>
    </w:pPr>
  </w:style>
  <w:style w:type="paragraph" w:styleId="44">
    <w:name w:val="List Continue 4"/>
    <w:basedOn w:val="a1"/>
    <w:pPr>
      <w:spacing w:after="120"/>
      <w:ind w:left="1440"/>
    </w:pPr>
  </w:style>
  <w:style w:type="paragraph" w:styleId="55">
    <w:name w:val="List Continue 5"/>
    <w:basedOn w:val="a1"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  <w:sz w:val="20"/>
    </w:rPr>
  </w:style>
  <w:style w:type="paragraph" w:styleId="affc">
    <w:name w:val="Block Text"/>
    <w:basedOn w:val="a1"/>
    <w:pPr>
      <w:spacing w:after="120"/>
      <w:ind w:left="1440" w:right="1440"/>
    </w:pPr>
  </w:style>
  <w:style w:type="paragraph" w:styleId="af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f4">
    <w:name w:val="List Paragraph"/>
    <w:basedOn w:val="a1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A4E8E-3F4E-4BAE-A621-039B4C78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26</Pages>
  <Words>4992</Words>
  <Characters>28455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Lera</dc:creator>
  <cp:lastModifiedBy>Учетная запись Майкрософт</cp:lastModifiedBy>
  <cp:revision>6</cp:revision>
  <dcterms:created xsi:type="dcterms:W3CDTF">2025-02-27T18:31:00Z</dcterms:created>
  <dcterms:modified xsi:type="dcterms:W3CDTF">2025-03-01T01:30:00Z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893A8E1987F64E68A76A27AF4727B82C_13</vt:lpwstr>
  </property>
</Properties>
</file>